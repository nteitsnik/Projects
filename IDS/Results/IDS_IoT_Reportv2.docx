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67D4E" w14:textId="1631DD99" w:rsidR="00BC5095" w:rsidRPr="00F61D6A" w:rsidRDefault="00BC5095" w:rsidP="00BC5095">
      <w:pPr>
        <w:spacing w:line="240" w:lineRule="auto"/>
        <w:rPr>
          <w:rFonts w:ascii="Times New Roman" w:hAnsi="Times New Roman" w:cs="Times New Roman"/>
          <w:sz w:val="40"/>
          <w:szCs w:val="40"/>
        </w:rPr>
      </w:pPr>
      <w:r w:rsidRPr="00BC5095">
        <w:rPr>
          <w:rFonts w:ascii="Times New Roman" w:hAnsi="Times New Roman" w:cs="Times New Roman"/>
          <w:sz w:val="40"/>
          <w:szCs w:val="40"/>
        </w:rPr>
        <w:t>Intrusion Detection System για IoT Δίκτυα με ML</w:t>
      </w:r>
    </w:p>
    <w:p w14:paraId="6A66E7C1" w14:textId="7860CB0D" w:rsidR="0014470F" w:rsidRPr="0014470F" w:rsidRDefault="00BC5095" w:rsidP="0014470F">
      <w:pPr>
        <w:jc w:val="right"/>
        <w:rPr>
          <w:rFonts w:ascii="Times New Roman" w:hAnsi="Times New Roman" w:cs="Times New Roman"/>
          <w:lang w:val="el-GR"/>
        </w:rPr>
      </w:pPr>
      <w:r w:rsidRPr="00BC5095">
        <w:rPr>
          <w:rFonts w:ascii="Times New Roman" w:hAnsi="Times New Roman" w:cs="Times New Roman"/>
          <w:lang w:val="el-GR"/>
        </w:rPr>
        <w:t>Ντέιτς Νικόλαος</w:t>
      </w:r>
      <w:r w:rsidRPr="00BC5095">
        <w:rPr>
          <w:rFonts w:ascii="Times New Roman" w:hAnsi="Times New Roman" w:cs="Times New Roman"/>
          <w:lang w:val="el-GR"/>
        </w:rPr>
        <w:br/>
      </w:r>
    </w:p>
    <w:p w14:paraId="629E36A8" w14:textId="08D5C14A" w:rsidR="00546DE3" w:rsidRPr="0014470F" w:rsidRDefault="00000000" w:rsidP="0014470F">
      <w:pPr>
        <w:rPr>
          <w:rFonts w:ascii="Times New Roman" w:hAnsi="Times New Roman" w:cs="Times New Roman"/>
          <w:b/>
          <w:bCs/>
          <w:lang w:val="el-GR"/>
        </w:rPr>
      </w:pPr>
      <w:r w:rsidRPr="0014470F">
        <w:rPr>
          <w:rFonts w:ascii="Times New Roman" w:hAnsi="Times New Roman" w:cs="Times New Roman"/>
          <w:b/>
          <w:bCs/>
          <w:sz w:val="24"/>
          <w:szCs w:val="24"/>
          <w:lang w:val="el-GR"/>
        </w:rPr>
        <w:t>Εισαγωγή</w:t>
      </w:r>
    </w:p>
    <w:p w14:paraId="4B8BDE49" w14:textId="77777777" w:rsidR="0014470F" w:rsidRPr="0014470F" w:rsidRDefault="00000000" w:rsidP="0014470F">
      <w:pPr>
        <w:spacing w:line="240" w:lineRule="auto"/>
        <w:rPr>
          <w:rFonts w:ascii="Times New Roman" w:hAnsi="Times New Roman" w:cs="Times New Roman"/>
          <w:sz w:val="24"/>
          <w:szCs w:val="24"/>
          <w:lang w:val="el-GR"/>
        </w:rPr>
      </w:pPr>
      <w:r w:rsidRPr="00BC5095">
        <w:rPr>
          <w:rFonts w:ascii="Times New Roman" w:hAnsi="Times New Roman" w:cs="Times New Roman"/>
          <w:sz w:val="24"/>
          <w:szCs w:val="24"/>
          <w:lang w:val="el-GR"/>
        </w:rPr>
        <w:t xml:space="preserve">Η αύξηση του αριθμού </w:t>
      </w:r>
      <w:r w:rsidRPr="00BC5095">
        <w:rPr>
          <w:rFonts w:ascii="Times New Roman" w:hAnsi="Times New Roman" w:cs="Times New Roman"/>
          <w:sz w:val="24"/>
          <w:szCs w:val="24"/>
        </w:rPr>
        <w:t>IoT</w:t>
      </w:r>
      <w:r w:rsidRPr="00BC5095">
        <w:rPr>
          <w:rFonts w:ascii="Times New Roman" w:hAnsi="Times New Roman" w:cs="Times New Roman"/>
          <w:sz w:val="24"/>
          <w:szCs w:val="24"/>
          <w:lang w:val="el-GR"/>
        </w:rPr>
        <w:t xml:space="preserve"> συσκευών έχει οδηγήσει σε νέες προκλήσεις για την ασφάλεια των δικτύων. Η εργασία αυτή αναπτύσσει ένα </w:t>
      </w:r>
      <w:r w:rsidRPr="00BC5095">
        <w:rPr>
          <w:rFonts w:ascii="Times New Roman" w:hAnsi="Times New Roman" w:cs="Times New Roman"/>
          <w:sz w:val="24"/>
          <w:szCs w:val="24"/>
        </w:rPr>
        <w:t>IDS</w:t>
      </w:r>
      <w:r w:rsidRPr="00BC5095">
        <w:rPr>
          <w:rFonts w:ascii="Times New Roman" w:hAnsi="Times New Roman" w:cs="Times New Roman"/>
          <w:sz w:val="24"/>
          <w:szCs w:val="24"/>
          <w:lang w:val="el-GR"/>
        </w:rPr>
        <w:t xml:space="preserve"> βασισμένο σε </w:t>
      </w:r>
      <w:r w:rsidRPr="00BC5095">
        <w:rPr>
          <w:rFonts w:ascii="Times New Roman" w:hAnsi="Times New Roman" w:cs="Times New Roman"/>
          <w:sz w:val="24"/>
          <w:szCs w:val="24"/>
        </w:rPr>
        <w:t>Machine</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Learning</w:t>
      </w:r>
      <w:r w:rsidRPr="00BC5095">
        <w:rPr>
          <w:rFonts w:ascii="Times New Roman" w:hAnsi="Times New Roman" w:cs="Times New Roman"/>
          <w:sz w:val="24"/>
          <w:szCs w:val="24"/>
          <w:lang w:val="el-GR"/>
        </w:rPr>
        <w:t xml:space="preserve">, εμπνευσμένο από το </w:t>
      </w:r>
      <w:r w:rsidRPr="00BC5095">
        <w:rPr>
          <w:rFonts w:ascii="Times New Roman" w:hAnsi="Times New Roman" w:cs="Times New Roman"/>
          <w:sz w:val="24"/>
          <w:szCs w:val="24"/>
        </w:rPr>
        <w:t>Saheed</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et</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al</w:t>
      </w:r>
      <w:r w:rsidRPr="00BC5095">
        <w:rPr>
          <w:rFonts w:ascii="Times New Roman" w:hAnsi="Times New Roman" w:cs="Times New Roman"/>
          <w:sz w:val="24"/>
          <w:szCs w:val="24"/>
          <w:lang w:val="el-GR"/>
        </w:rPr>
        <w:t xml:space="preserve">. (2022), προσαρμοσμένο στο σύγχρονο </w:t>
      </w:r>
      <w:r w:rsidRPr="00BC5095">
        <w:rPr>
          <w:rFonts w:ascii="Times New Roman" w:hAnsi="Times New Roman" w:cs="Times New Roman"/>
          <w:sz w:val="24"/>
          <w:szCs w:val="24"/>
        </w:rPr>
        <w:t>dataset</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UNSW</w:t>
      </w:r>
      <w:r w:rsidRPr="00BC5095">
        <w:rPr>
          <w:rFonts w:ascii="Times New Roman" w:hAnsi="Times New Roman" w:cs="Times New Roman"/>
          <w:sz w:val="24"/>
          <w:szCs w:val="24"/>
          <w:lang w:val="el-GR"/>
        </w:rPr>
        <w:t>-</w:t>
      </w:r>
      <w:r w:rsidRPr="00BC5095">
        <w:rPr>
          <w:rFonts w:ascii="Times New Roman" w:hAnsi="Times New Roman" w:cs="Times New Roman"/>
          <w:sz w:val="24"/>
          <w:szCs w:val="24"/>
        </w:rPr>
        <w:t>NB</w:t>
      </w:r>
      <w:r w:rsidRPr="00BC5095">
        <w:rPr>
          <w:rFonts w:ascii="Times New Roman" w:hAnsi="Times New Roman" w:cs="Times New Roman"/>
          <w:sz w:val="24"/>
          <w:szCs w:val="24"/>
          <w:lang w:val="el-GR"/>
        </w:rPr>
        <w:t>15.</w:t>
      </w:r>
    </w:p>
    <w:p w14:paraId="2834546B" w14:textId="3772D616" w:rsidR="00546DE3" w:rsidRPr="0014470F" w:rsidRDefault="00000000" w:rsidP="0014470F">
      <w:pPr>
        <w:spacing w:line="240" w:lineRule="auto"/>
        <w:rPr>
          <w:rFonts w:ascii="Times New Roman" w:hAnsi="Times New Roman" w:cs="Times New Roman"/>
          <w:b/>
          <w:bCs/>
          <w:sz w:val="24"/>
          <w:szCs w:val="24"/>
          <w:lang w:val="el-GR"/>
        </w:rPr>
      </w:pPr>
      <w:r w:rsidRPr="0014470F">
        <w:rPr>
          <w:rFonts w:ascii="Times New Roman" w:hAnsi="Times New Roman" w:cs="Times New Roman"/>
          <w:b/>
          <w:bCs/>
          <w:sz w:val="24"/>
          <w:szCs w:val="24"/>
          <w:lang w:val="el-GR"/>
        </w:rPr>
        <w:t xml:space="preserve">Σύντομη επισκόπηση </w:t>
      </w:r>
      <w:r w:rsidRPr="0014470F">
        <w:rPr>
          <w:rFonts w:ascii="Times New Roman" w:hAnsi="Times New Roman" w:cs="Times New Roman"/>
          <w:b/>
          <w:bCs/>
          <w:sz w:val="24"/>
          <w:szCs w:val="24"/>
        </w:rPr>
        <w:t>state</w:t>
      </w:r>
      <w:r w:rsidRPr="0014470F">
        <w:rPr>
          <w:rFonts w:ascii="Times New Roman" w:hAnsi="Times New Roman" w:cs="Times New Roman"/>
          <w:b/>
          <w:bCs/>
          <w:sz w:val="24"/>
          <w:szCs w:val="24"/>
          <w:lang w:val="el-GR"/>
        </w:rPr>
        <w:t>-</w:t>
      </w:r>
      <w:r w:rsidRPr="0014470F">
        <w:rPr>
          <w:rFonts w:ascii="Times New Roman" w:hAnsi="Times New Roman" w:cs="Times New Roman"/>
          <w:b/>
          <w:bCs/>
          <w:sz w:val="24"/>
          <w:szCs w:val="24"/>
        </w:rPr>
        <w:t>of</w:t>
      </w:r>
      <w:r w:rsidRPr="0014470F">
        <w:rPr>
          <w:rFonts w:ascii="Times New Roman" w:hAnsi="Times New Roman" w:cs="Times New Roman"/>
          <w:b/>
          <w:bCs/>
          <w:sz w:val="24"/>
          <w:szCs w:val="24"/>
          <w:lang w:val="el-GR"/>
        </w:rPr>
        <w:t>-</w:t>
      </w:r>
      <w:r w:rsidRPr="0014470F">
        <w:rPr>
          <w:rFonts w:ascii="Times New Roman" w:hAnsi="Times New Roman" w:cs="Times New Roman"/>
          <w:b/>
          <w:bCs/>
          <w:sz w:val="24"/>
          <w:szCs w:val="24"/>
        </w:rPr>
        <w:t>the</w:t>
      </w:r>
      <w:r w:rsidRPr="0014470F">
        <w:rPr>
          <w:rFonts w:ascii="Times New Roman" w:hAnsi="Times New Roman" w:cs="Times New Roman"/>
          <w:b/>
          <w:bCs/>
          <w:sz w:val="24"/>
          <w:szCs w:val="24"/>
          <w:lang w:val="el-GR"/>
        </w:rPr>
        <w:t>-</w:t>
      </w:r>
      <w:r w:rsidRPr="0014470F">
        <w:rPr>
          <w:rFonts w:ascii="Times New Roman" w:hAnsi="Times New Roman" w:cs="Times New Roman"/>
          <w:b/>
          <w:bCs/>
          <w:sz w:val="24"/>
          <w:szCs w:val="24"/>
        </w:rPr>
        <w:t>art</w:t>
      </w:r>
    </w:p>
    <w:p w14:paraId="304A24EF" w14:textId="5694DC9A" w:rsidR="0014470F" w:rsidRDefault="00000000" w:rsidP="0014470F">
      <w:pPr>
        <w:spacing w:line="240" w:lineRule="auto"/>
        <w:rPr>
          <w:rFonts w:ascii="Times New Roman" w:hAnsi="Times New Roman" w:cs="Times New Roman"/>
          <w:sz w:val="24"/>
          <w:szCs w:val="24"/>
        </w:rPr>
      </w:pPr>
      <w:r w:rsidRPr="00BC5095">
        <w:rPr>
          <w:rFonts w:ascii="Times New Roman" w:hAnsi="Times New Roman" w:cs="Times New Roman"/>
          <w:sz w:val="24"/>
          <w:szCs w:val="24"/>
          <w:lang w:val="el-GR"/>
        </w:rPr>
        <w:t xml:space="preserve">Το </w:t>
      </w:r>
      <w:r w:rsidRPr="00BC5095">
        <w:rPr>
          <w:rFonts w:ascii="Times New Roman" w:hAnsi="Times New Roman" w:cs="Times New Roman"/>
          <w:sz w:val="24"/>
          <w:szCs w:val="24"/>
        </w:rPr>
        <w:t>Saheed</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et</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al</w:t>
      </w:r>
      <w:r w:rsidRPr="00BC5095">
        <w:rPr>
          <w:rFonts w:ascii="Times New Roman" w:hAnsi="Times New Roman" w:cs="Times New Roman"/>
          <w:sz w:val="24"/>
          <w:szCs w:val="24"/>
          <w:lang w:val="el-GR"/>
        </w:rPr>
        <w:t xml:space="preserve">. (2022) πρότεινε </w:t>
      </w:r>
      <w:r w:rsidRPr="00BC5095">
        <w:rPr>
          <w:rFonts w:ascii="Times New Roman" w:hAnsi="Times New Roman" w:cs="Times New Roman"/>
          <w:sz w:val="24"/>
          <w:szCs w:val="24"/>
        </w:rPr>
        <w:t>IDS</w:t>
      </w:r>
      <w:r w:rsidRPr="00BC5095">
        <w:rPr>
          <w:rFonts w:ascii="Times New Roman" w:hAnsi="Times New Roman" w:cs="Times New Roman"/>
          <w:sz w:val="24"/>
          <w:szCs w:val="24"/>
          <w:lang w:val="el-GR"/>
        </w:rPr>
        <w:t xml:space="preserve"> με </w:t>
      </w:r>
      <w:r w:rsidRPr="00BC5095">
        <w:rPr>
          <w:rFonts w:ascii="Times New Roman" w:hAnsi="Times New Roman" w:cs="Times New Roman"/>
          <w:sz w:val="24"/>
          <w:szCs w:val="24"/>
        </w:rPr>
        <w:t>Min</w:t>
      </w:r>
      <w:r w:rsidRPr="00BC5095">
        <w:rPr>
          <w:rFonts w:ascii="Times New Roman" w:hAnsi="Times New Roman" w:cs="Times New Roman"/>
          <w:sz w:val="24"/>
          <w:szCs w:val="24"/>
          <w:lang w:val="el-GR"/>
        </w:rPr>
        <w:t>-</w:t>
      </w:r>
      <w:r w:rsidRPr="00BC5095">
        <w:rPr>
          <w:rFonts w:ascii="Times New Roman" w:hAnsi="Times New Roman" w:cs="Times New Roman"/>
          <w:sz w:val="24"/>
          <w:szCs w:val="24"/>
        </w:rPr>
        <w:t>Max</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normalization</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PCA</w:t>
      </w:r>
      <w:r w:rsidR="00926958">
        <w:rPr>
          <w:rFonts w:ascii="Times New Roman" w:hAnsi="Times New Roman" w:cs="Times New Roman"/>
          <w:sz w:val="24"/>
          <w:szCs w:val="24"/>
          <w:lang w:val="el-GR"/>
        </w:rPr>
        <w:t xml:space="preserve"> με 10 </w:t>
      </w:r>
      <w:r w:rsidR="00926958">
        <w:rPr>
          <w:rFonts w:ascii="Times New Roman" w:hAnsi="Times New Roman" w:cs="Times New Roman"/>
          <w:sz w:val="24"/>
          <w:szCs w:val="24"/>
        </w:rPr>
        <w:t>principal</w:t>
      </w:r>
      <w:r w:rsidR="00926958" w:rsidRPr="00926958">
        <w:rPr>
          <w:rFonts w:ascii="Times New Roman" w:hAnsi="Times New Roman" w:cs="Times New Roman"/>
          <w:sz w:val="24"/>
          <w:szCs w:val="24"/>
          <w:lang w:val="el-GR"/>
        </w:rPr>
        <w:t xml:space="preserve"> </w:t>
      </w:r>
      <w:r w:rsidR="00926958">
        <w:rPr>
          <w:rFonts w:ascii="Times New Roman" w:hAnsi="Times New Roman" w:cs="Times New Roman"/>
          <w:sz w:val="24"/>
          <w:szCs w:val="24"/>
        </w:rPr>
        <w:t>components</w:t>
      </w:r>
      <w:r w:rsidR="00926958">
        <w:rPr>
          <w:rFonts w:ascii="Times New Roman" w:hAnsi="Times New Roman" w:cs="Times New Roman"/>
          <w:sz w:val="24"/>
          <w:szCs w:val="24"/>
          <w:lang w:val="el-GR"/>
        </w:rPr>
        <w:t xml:space="preserve"> </w:t>
      </w:r>
      <w:r w:rsidRPr="00BC5095">
        <w:rPr>
          <w:rFonts w:ascii="Times New Roman" w:hAnsi="Times New Roman" w:cs="Times New Roman"/>
          <w:sz w:val="24"/>
          <w:szCs w:val="24"/>
          <w:lang w:val="el-GR"/>
        </w:rPr>
        <w:t xml:space="preserve">και έξι </w:t>
      </w:r>
      <w:r w:rsidRPr="00BC5095">
        <w:rPr>
          <w:rFonts w:ascii="Times New Roman" w:hAnsi="Times New Roman" w:cs="Times New Roman"/>
          <w:sz w:val="24"/>
          <w:szCs w:val="24"/>
        </w:rPr>
        <w:t>ML</w:t>
      </w:r>
      <w:r w:rsidRPr="00BC5095">
        <w:rPr>
          <w:rFonts w:ascii="Times New Roman" w:hAnsi="Times New Roman" w:cs="Times New Roman"/>
          <w:sz w:val="24"/>
          <w:szCs w:val="24"/>
          <w:lang w:val="el-GR"/>
        </w:rPr>
        <w:t xml:space="preserve"> αλγορίθμους (</w:t>
      </w:r>
      <w:r w:rsidRPr="00BC5095">
        <w:rPr>
          <w:rFonts w:ascii="Times New Roman" w:hAnsi="Times New Roman" w:cs="Times New Roman"/>
          <w:sz w:val="24"/>
          <w:szCs w:val="24"/>
        </w:rPr>
        <w:t>XGBoost</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CatBoost</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KNN</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SVM</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QDA</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NB</w:t>
      </w:r>
      <w:r w:rsidRPr="00BC5095">
        <w:rPr>
          <w:rFonts w:ascii="Times New Roman" w:hAnsi="Times New Roman" w:cs="Times New Roman"/>
          <w:sz w:val="24"/>
          <w:szCs w:val="24"/>
          <w:lang w:val="el-GR"/>
        </w:rPr>
        <w:t xml:space="preserve">) πετυχαίνοντας </w:t>
      </w:r>
      <w:r w:rsidRPr="00BC5095">
        <w:rPr>
          <w:rFonts w:ascii="Times New Roman" w:hAnsi="Times New Roman" w:cs="Times New Roman"/>
          <w:sz w:val="24"/>
          <w:szCs w:val="24"/>
        </w:rPr>
        <w:t>accuracy</w:t>
      </w:r>
      <w:r w:rsidRPr="00BC5095">
        <w:rPr>
          <w:rFonts w:ascii="Times New Roman" w:hAnsi="Times New Roman" w:cs="Times New Roman"/>
          <w:sz w:val="24"/>
          <w:szCs w:val="24"/>
          <w:lang w:val="el-GR"/>
        </w:rPr>
        <w:t xml:space="preserve"> 99.99%. Το </w:t>
      </w:r>
      <w:r w:rsidRPr="00BC5095">
        <w:rPr>
          <w:rFonts w:ascii="Times New Roman" w:hAnsi="Times New Roman" w:cs="Times New Roman"/>
          <w:sz w:val="24"/>
          <w:szCs w:val="24"/>
        </w:rPr>
        <w:t>UNSW</w:t>
      </w:r>
      <w:r w:rsidRPr="00BC5095">
        <w:rPr>
          <w:rFonts w:ascii="Times New Roman" w:hAnsi="Times New Roman" w:cs="Times New Roman"/>
          <w:sz w:val="24"/>
          <w:szCs w:val="24"/>
          <w:lang w:val="el-GR"/>
        </w:rPr>
        <w:t>-</w:t>
      </w:r>
      <w:r w:rsidRPr="00BC5095">
        <w:rPr>
          <w:rFonts w:ascii="Times New Roman" w:hAnsi="Times New Roman" w:cs="Times New Roman"/>
          <w:sz w:val="24"/>
          <w:szCs w:val="24"/>
        </w:rPr>
        <w:t>NB</w:t>
      </w:r>
      <w:r w:rsidRPr="00BC5095">
        <w:rPr>
          <w:rFonts w:ascii="Times New Roman" w:hAnsi="Times New Roman" w:cs="Times New Roman"/>
          <w:sz w:val="24"/>
          <w:szCs w:val="24"/>
          <w:lang w:val="el-GR"/>
        </w:rPr>
        <w:t xml:space="preserve">15 χρησιμοποιείται καθώς περιλαμβάνει επιθέσεις που αντικατοπτρίζουν πιο ρεαλιστικά </w:t>
      </w:r>
      <w:r w:rsidRPr="00BC5095">
        <w:rPr>
          <w:rFonts w:ascii="Times New Roman" w:hAnsi="Times New Roman" w:cs="Times New Roman"/>
          <w:sz w:val="24"/>
          <w:szCs w:val="24"/>
        </w:rPr>
        <w:t>IoT</w:t>
      </w:r>
      <w:r w:rsidRPr="00BC5095">
        <w:rPr>
          <w:rFonts w:ascii="Times New Roman" w:hAnsi="Times New Roman" w:cs="Times New Roman"/>
          <w:sz w:val="24"/>
          <w:szCs w:val="24"/>
          <w:lang w:val="el-GR"/>
        </w:rPr>
        <w:t xml:space="preserve"> περιβάλλον</w:t>
      </w:r>
      <w:r w:rsidR="00C840A9">
        <w:rPr>
          <w:rFonts w:ascii="Times New Roman" w:hAnsi="Times New Roman" w:cs="Times New Roman"/>
          <w:sz w:val="24"/>
          <w:szCs w:val="24"/>
          <w:lang w:val="el-GR"/>
        </w:rPr>
        <w:t>τα</w:t>
      </w:r>
      <w:r w:rsidR="00C840A9" w:rsidRPr="00C840A9">
        <w:rPr>
          <w:rFonts w:ascii="Times New Roman" w:hAnsi="Times New Roman" w:cs="Times New Roman"/>
          <w:sz w:val="24"/>
          <w:szCs w:val="24"/>
          <w:lang w:val="el-GR"/>
        </w:rPr>
        <w:t>.</w:t>
      </w:r>
    </w:p>
    <w:p w14:paraId="558419B8" w14:textId="77777777" w:rsidR="00926958" w:rsidRPr="00926958" w:rsidRDefault="00926958" w:rsidP="0014470F">
      <w:pPr>
        <w:spacing w:line="240" w:lineRule="auto"/>
        <w:rPr>
          <w:rFonts w:ascii="Times New Roman" w:hAnsi="Times New Roman" w:cs="Times New Roman"/>
          <w:sz w:val="24"/>
          <w:szCs w:val="24"/>
        </w:rPr>
      </w:pPr>
    </w:p>
    <w:p w14:paraId="00931764" w14:textId="77777777" w:rsidR="00C840A9" w:rsidRPr="00C840A9" w:rsidRDefault="00C840A9" w:rsidP="00C840A9">
      <w:pPr>
        <w:spacing w:after="160" w:line="278" w:lineRule="auto"/>
        <w:rPr>
          <w:b/>
          <w:bCs/>
          <w:lang w:val="el-GR"/>
        </w:rPr>
      </w:pPr>
      <w:r w:rsidRPr="00C840A9">
        <w:rPr>
          <w:rFonts w:ascii="Times New Roman" w:hAnsi="Times New Roman" w:cs="Times New Roman"/>
          <w:b/>
          <w:bCs/>
          <w:sz w:val="24"/>
          <w:szCs w:val="24"/>
        </w:rPr>
        <w:t>Dataset</w:t>
      </w:r>
      <w:r w:rsidRPr="00C840A9">
        <w:rPr>
          <w:rFonts w:ascii="Times New Roman" w:hAnsi="Times New Roman" w:cs="Times New Roman"/>
          <w:b/>
          <w:bCs/>
          <w:sz w:val="24"/>
          <w:szCs w:val="24"/>
          <w:lang w:val="el-GR"/>
        </w:rPr>
        <w:t xml:space="preserve"> &amp; Παράμετροι</w:t>
      </w:r>
    </w:p>
    <w:p w14:paraId="25F51991" w14:textId="77777777" w:rsidR="00C840A9" w:rsidRPr="00C840A9" w:rsidRDefault="00C840A9" w:rsidP="00C840A9">
      <w:pPr>
        <w:rPr>
          <w:lang w:val="el-GR"/>
        </w:rPr>
      </w:pPr>
    </w:p>
    <w:p w14:paraId="46E29908" w14:textId="77777777" w:rsidR="00C840A9" w:rsidRPr="00C37378" w:rsidRDefault="00C840A9" w:rsidP="00C840A9">
      <w:pPr>
        <w:rPr>
          <w:lang w:val="el-GR"/>
        </w:rPr>
      </w:pPr>
      <w:r w:rsidRPr="00C37378">
        <w:rPr>
          <w:lang w:val="el-GR"/>
        </w:rPr>
        <w:t xml:space="preserve">Το </w:t>
      </w:r>
      <w:r w:rsidRPr="00C37378">
        <w:rPr>
          <w:b/>
          <w:bCs/>
          <w:lang w:val="el-GR"/>
        </w:rPr>
        <w:t>UNSW-NB15</w:t>
      </w:r>
      <w:r w:rsidRPr="00C37378">
        <w:rPr>
          <w:lang w:val="el-GR"/>
        </w:rPr>
        <w:t xml:space="preserve"> είναι ένα σύγχρονο και εκτενές dataset που δημιουργήθηκε για την έρευνα και την ανάπτυξη συστημάτων ανίχνευσης εισβολών (Intrusion Detection Systems – IDS). Δημιουργήθηκε από το Australian Centre for Cyber Security (ACCS) στο Πανεπιστήμιο της Νέας Νότιας Ουαλίας (UNSW) το 2015, με στόχο να ξεπεράσει τους περιορισμούς παλαιότερων συνόλων δεδομένων όπως το KDD99, προσφέροντας πιο ρεαλιστικά σενάρια επιθέσεων και κανονικής κίνησης.</w:t>
      </w:r>
    </w:p>
    <w:p w14:paraId="7E15A693" w14:textId="77777777" w:rsidR="00C840A9" w:rsidRPr="00C37378" w:rsidRDefault="00C840A9" w:rsidP="00C840A9">
      <w:pPr>
        <w:rPr>
          <w:lang w:val="el-GR"/>
        </w:rPr>
      </w:pPr>
      <w:r w:rsidRPr="00C37378">
        <w:rPr>
          <w:lang w:val="el-GR"/>
        </w:rPr>
        <w:t>Η διαδικασία δημιουργίας του dataset περιλάμβανε την παραγωγή κίνησης δικτύου μέσω του εργαλείου IXIA PerfectStorm. Το αποτέλεσμα ήταν ένα μείγμα πραγματικής και συνθετικής κυκλοφορίας, που καλύπτει μεγάλο εύρος επιθέσεων και φυσιολογικής δραστηριότητας. Στη συνέχεια, τα πακέτα καταγράφηκαν σε μορφή pcap και αναλύθηκαν με το Bro-IDS (Zeek) και το Argus για την εξαγωγή χαρακτηριστικών σε επίπεδο ροής.</w:t>
      </w:r>
    </w:p>
    <w:p w14:paraId="1FA455AF" w14:textId="77777777" w:rsidR="00C840A9" w:rsidRPr="00C37378" w:rsidRDefault="00C840A9" w:rsidP="00C840A9">
      <w:pPr>
        <w:rPr>
          <w:lang w:val="el-GR"/>
        </w:rPr>
      </w:pPr>
      <w:r w:rsidRPr="00C37378">
        <w:rPr>
          <w:lang w:val="el-GR"/>
        </w:rPr>
        <w:t xml:space="preserve">Το τελικό dataset περιέχει </w:t>
      </w:r>
      <w:r w:rsidRPr="00C37378">
        <w:rPr>
          <w:b/>
          <w:bCs/>
          <w:lang w:val="el-GR"/>
        </w:rPr>
        <w:t>257,673 εγγραφές</w:t>
      </w:r>
      <w:r w:rsidRPr="00C37378">
        <w:rPr>
          <w:lang w:val="el-GR"/>
        </w:rPr>
        <w:t xml:space="preserve">, οι οποίες χωρίζονται σε training και testing υποσύνολα. Κάθε εγγραφή περιγράφει μια σύνδεση δικτύου με </w:t>
      </w:r>
      <w:r w:rsidRPr="00C37378">
        <w:rPr>
          <w:b/>
          <w:bCs/>
          <w:lang w:val="el-GR"/>
        </w:rPr>
        <w:t>49 χαρακτηριστικά (features)</w:t>
      </w:r>
      <w:r w:rsidRPr="00C37378">
        <w:rPr>
          <w:lang w:val="el-GR"/>
        </w:rPr>
        <w:t>, όπως:</w:t>
      </w:r>
    </w:p>
    <w:p w14:paraId="7E77CCD9" w14:textId="77777777" w:rsidR="00C840A9" w:rsidRPr="00C37378" w:rsidRDefault="00C840A9" w:rsidP="00C840A9">
      <w:pPr>
        <w:numPr>
          <w:ilvl w:val="0"/>
          <w:numId w:val="14"/>
        </w:numPr>
        <w:rPr>
          <w:lang w:val="el-GR"/>
        </w:rPr>
      </w:pPr>
      <w:r w:rsidRPr="00C37378">
        <w:rPr>
          <w:lang w:val="el-GR"/>
        </w:rPr>
        <w:t>βασικές πληροφορίες σύνδεσης (π.χ. διάρκεια, πρωτόκολλο),</w:t>
      </w:r>
    </w:p>
    <w:p w14:paraId="54FA9C76" w14:textId="77777777" w:rsidR="00C840A9" w:rsidRPr="00C37378" w:rsidRDefault="00C840A9" w:rsidP="00C840A9">
      <w:pPr>
        <w:numPr>
          <w:ilvl w:val="0"/>
          <w:numId w:val="14"/>
        </w:numPr>
        <w:rPr>
          <w:lang w:val="el-GR"/>
        </w:rPr>
      </w:pPr>
      <w:r w:rsidRPr="00C37378">
        <w:rPr>
          <w:lang w:val="el-GR"/>
        </w:rPr>
        <w:t>στατιστικά στοιχεία (π.χ. αριθμός bytes και packets),</w:t>
      </w:r>
    </w:p>
    <w:p w14:paraId="2D514FFB" w14:textId="77777777" w:rsidR="00C840A9" w:rsidRPr="00C37378" w:rsidRDefault="00C840A9" w:rsidP="00C840A9">
      <w:pPr>
        <w:numPr>
          <w:ilvl w:val="0"/>
          <w:numId w:val="14"/>
        </w:numPr>
        <w:rPr>
          <w:lang w:val="el-GR"/>
        </w:rPr>
      </w:pPr>
      <w:r w:rsidRPr="00C37378">
        <w:rPr>
          <w:lang w:val="el-GR"/>
        </w:rPr>
        <w:t>χρονικές μετρήσεις και συμπεριφορικά χαρακτηριστικά.</w:t>
      </w:r>
    </w:p>
    <w:p w14:paraId="2376265A" w14:textId="77777777" w:rsidR="00C840A9" w:rsidRPr="00C37378" w:rsidRDefault="00C840A9" w:rsidP="00C840A9">
      <w:pPr>
        <w:rPr>
          <w:lang w:val="el-GR"/>
        </w:rPr>
      </w:pPr>
      <w:r w:rsidRPr="00C37378">
        <w:rPr>
          <w:lang w:val="el-GR"/>
        </w:rPr>
        <w:t xml:space="preserve">Κάθε εγγραφή φέρει μία ετικέτα που δηλώνει αν πρόκειται για κανονική δραστηριότητα ή για κακόβουλη ενέργεια. Οι επιθέσεις ταξινομούνται σε </w:t>
      </w:r>
      <w:r w:rsidRPr="00C37378">
        <w:rPr>
          <w:b/>
          <w:bCs/>
          <w:lang w:val="el-GR"/>
        </w:rPr>
        <w:t>εννέα κατηγορίες</w:t>
      </w:r>
      <w:r w:rsidRPr="00C37378">
        <w:rPr>
          <w:lang w:val="el-GR"/>
        </w:rPr>
        <w:t>, μεταξύ των οποίων περιλαμβάνονται:</w:t>
      </w:r>
    </w:p>
    <w:p w14:paraId="06AA2031" w14:textId="77777777" w:rsidR="00C840A9" w:rsidRPr="00C37378" w:rsidRDefault="00C840A9" w:rsidP="00C840A9">
      <w:pPr>
        <w:numPr>
          <w:ilvl w:val="0"/>
          <w:numId w:val="15"/>
        </w:numPr>
        <w:rPr>
          <w:lang w:val="el-GR"/>
        </w:rPr>
      </w:pPr>
      <w:r w:rsidRPr="00C37378">
        <w:rPr>
          <w:lang w:val="el-GR"/>
        </w:rPr>
        <w:t>Fuzzers,</w:t>
      </w:r>
    </w:p>
    <w:p w14:paraId="47A1B4F1" w14:textId="77777777" w:rsidR="00C840A9" w:rsidRPr="00C37378" w:rsidRDefault="00C840A9" w:rsidP="00C840A9">
      <w:pPr>
        <w:numPr>
          <w:ilvl w:val="0"/>
          <w:numId w:val="15"/>
        </w:numPr>
        <w:rPr>
          <w:lang w:val="el-GR"/>
        </w:rPr>
      </w:pPr>
      <w:r w:rsidRPr="00C37378">
        <w:rPr>
          <w:lang w:val="el-GR"/>
        </w:rPr>
        <w:t>DoS (Denial of Service),</w:t>
      </w:r>
    </w:p>
    <w:p w14:paraId="21A763C9" w14:textId="77777777" w:rsidR="00C840A9" w:rsidRPr="00C37378" w:rsidRDefault="00C840A9" w:rsidP="00C840A9">
      <w:pPr>
        <w:numPr>
          <w:ilvl w:val="0"/>
          <w:numId w:val="15"/>
        </w:numPr>
        <w:rPr>
          <w:lang w:val="el-GR"/>
        </w:rPr>
      </w:pPr>
      <w:r w:rsidRPr="00C37378">
        <w:rPr>
          <w:lang w:val="el-GR"/>
        </w:rPr>
        <w:t>Exploits,</w:t>
      </w:r>
    </w:p>
    <w:p w14:paraId="2DABCE84" w14:textId="77777777" w:rsidR="00C840A9" w:rsidRPr="00C37378" w:rsidRDefault="00C840A9" w:rsidP="00C840A9">
      <w:pPr>
        <w:numPr>
          <w:ilvl w:val="0"/>
          <w:numId w:val="15"/>
        </w:numPr>
        <w:rPr>
          <w:lang w:val="el-GR"/>
        </w:rPr>
      </w:pPr>
      <w:r w:rsidRPr="00C37378">
        <w:rPr>
          <w:lang w:val="el-GR"/>
        </w:rPr>
        <w:t>Generic,</w:t>
      </w:r>
    </w:p>
    <w:p w14:paraId="331E7625" w14:textId="77777777" w:rsidR="00C840A9" w:rsidRPr="00C37378" w:rsidRDefault="00C840A9" w:rsidP="00C840A9">
      <w:pPr>
        <w:numPr>
          <w:ilvl w:val="0"/>
          <w:numId w:val="15"/>
        </w:numPr>
        <w:rPr>
          <w:lang w:val="el-GR"/>
        </w:rPr>
      </w:pPr>
      <w:r w:rsidRPr="00C37378">
        <w:rPr>
          <w:lang w:val="el-GR"/>
        </w:rPr>
        <w:t>Reconnaissance,</w:t>
      </w:r>
    </w:p>
    <w:p w14:paraId="32A73B44" w14:textId="77777777" w:rsidR="00C840A9" w:rsidRPr="00C37378" w:rsidRDefault="00C840A9" w:rsidP="00C840A9">
      <w:pPr>
        <w:numPr>
          <w:ilvl w:val="0"/>
          <w:numId w:val="15"/>
        </w:numPr>
        <w:rPr>
          <w:lang w:val="el-GR"/>
        </w:rPr>
      </w:pPr>
      <w:r w:rsidRPr="00C37378">
        <w:rPr>
          <w:lang w:val="el-GR"/>
        </w:rPr>
        <w:lastRenderedPageBreak/>
        <w:t>Analysis,</w:t>
      </w:r>
    </w:p>
    <w:p w14:paraId="549960AA" w14:textId="77777777" w:rsidR="00C840A9" w:rsidRPr="00C37378" w:rsidRDefault="00C840A9" w:rsidP="00C840A9">
      <w:pPr>
        <w:numPr>
          <w:ilvl w:val="0"/>
          <w:numId w:val="15"/>
        </w:numPr>
        <w:rPr>
          <w:lang w:val="el-GR"/>
        </w:rPr>
      </w:pPr>
      <w:r w:rsidRPr="00C37378">
        <w:rPr>
          <w:lang w:val="el-GR"/>
        </w:rPr>
        <w:t>Backdoor,</w:t>
      </w:r>
    </w:p>
    <w:p w14:paraId="1B1E461B" w14:textId="77777777" w:rsidR="00C840A9" w:rsidRPr="00C37378" w:rsidRDefault="00C840A9" w:rsidP="00C840A9">
      <w:pPr>
        <w:numPr>
          <w:ilvl w:val="0"/>
          <w:numId w:val="15"/>
        </w:numPr>
        <w:rPr>
          <w:lang w:val="el-GR"/>
        </w:rPr>
      </w:pPr>
      <w:r w:rsidRPr="00C37378">
        <w:rPr>
          <w:lang w:val="el-GR"/>
        </w:rPr>
        <w:t>Shellcode,</w:t>
      </w:r>
    </w:p>
    <w:p w14:paraId="7374464F" w14:textId="77777777" w:rsidR="00C840A9" w:rsidRPr="00C37378" w:rsidRDefault="00C840A9" w:rsidP="00C840A9">
      <w:pPr>
        <w:numPr>
          <w:ilvl w:val="0"/>
          <w:numId w:val="15"/>
        </w:numPr>
        <w:rPr>
          <w:lang w:val="el-GR"/>
        </w:rPr>
      </w:pPr>
      <w:r w:rsidRPr="00C37378">
        <w:rPr>
          <w:lang w:val="el-GR"/>
        </w:rPr>
        <w:t>Worms.</w:t>
      </w:r>
    </w:p>
    <w:p w14:paraId="4EBA2FFF" w14:textId="77777777" w:rsidR="00C840A9" w:rsidRPr="00C37378" w:rsidRDefault="00C840A9" w:rsidP="00C840A9">
      <w:pPr>
        <w:rPr>
          <w:lang w:val="el-GR"/>
        </w:rPr>
      </w:pPr>
      <w:r w:rsidRPr="00C37378">
        <w:rPr>
          <w:lang w:val="el-GR"/>
        </w:rPr>
        <w:t>Η πλούσια θεματολογία και η ποικιλία των επιθέσεων καθιστούν το UNSW-NB15 ιδανικό για εκπαίδευση και αξιολόγηση αλγορίθμων μηχανικής μάθησης, καθώς και για μελέτη τεχνικών ανίχνευσης δικτυακών απειλών.</w:t>
      </w:r>
    </w:p>
    <w:p w14:paraId="57D027AC" w14:textId="77777777" w:rsidR="00C840A9" w:rsidRPr="00C37378" w:rsidRDefault="00C840A9" w:rsidP="00C840A9">
      <w:pPr>
        <w:rPr>
          <w:lang w:val="el-GR"/>
        </w:rPr>
      </w:pPr>
      <w:r w:rsidRPr="00C37378">
        <w:rPr>
          <w:lang w:val="el-GR"/>
        </w:rPr>
        <w:t>Συνοπτικά, το UNSW-NB15 θεωρείται σήμερα ένα από τα πιο αξιόπιστα benchmark datasets για ερευνητικές εργασίες στον τομέα της κυβερνοασφάλειας και έχει χρησιμοποιηθεί εκτενώς σε πειράματα που αφορούν:</w:t>
      </w:r>
    </w:p>
    <w:p w14:paraId="678EC9BF" w14:textId="77777777" w:rsidR="00C840A9" w:rsidRPr="00C37378" w:rsidRDefault="00C840A9" w:rsidP="00C840A9">
      <w:pPr>
        <w:numPr>
          <w:ilvl w:val="0"/>
          <w:numId w:val="16"/>
        </w:numPr>
        <w:rPr>
          <w:lang w:val="el-GR"/>
        </w:rPr>
      </w:pPr>
      <w:r w:rsidRPr="00C37378">
        <w:rPr>
          <w:lang w:val="el-GR"/>
        </w:rPr>
        <w:t>ανίχνευση ανωμαλιών (anomaly detection),</w:t>
      </w:r>
    </w:p>
    <w:p w14:paraId="6BDEA38A" w14:textId="77777777" w:rsidR="00C840A9" w:rsidRPr="00C37378" w:rsidRDefault="00C840A9" w:rsidP="00C840A9">
      <w:pPr>
        <w:numPr>
          <w:ilvl w:val="0"/>
          <w:numId w:val="16"/>
        </w:numPr>
        <w:rPr>
          <w:lang w:val="el-GR"/>
        </w:rPr>
      </w:pPr>
      <w:r w:rsidRPr="00C37378">
        <w:rPr>
          <w:lang w:val="el-GR"/>
        </w:rPr>
        <w:t>ταξινόμηση επιθέσεων,</w:t>
      </w:r>
    </w:p>
    <w:p w14:paraId="5734C856" w14:textId="77777777" w:rsidR="00C840A9" w:rsidRPr="00C37378" w:rsidRDefault="00C840A9" w:rsidP="00C840A9">
      <w:pPr>
        <w:numPr>
          <w:ilvl w:val="0"/>
          <w:numId w:val="16"/>
        </w:numPr>
        <w:rPr>
          <w:lang w:val="el-GR"/>
        </w:rPr>
      </w:pPr>
      <w:r w:rsidRPr="00C37378">
        <w:rPr>
          <w:lang w:val="el-GR"/>
        </w:rPr>
        <w:t>μεθόδους μείωσης διαστάσεων,</w:t>
      </w:r>
    </w:p>
    <w:p w14:paraId="1EF677F7" w14:textId="77777777" w:rsidR="00C840A9" w:rsidRPr="00C37378" w:rsidRDefault="00C840A9" w:rsidP="00C840A9">
      <w:pPr>
        <w:numPr>
          <w:ilvl w:val="0"/>
          <w:numId w:val="16"/>
        </w:numPr>
        <w:rPr>
          <w:lang w:val="el-GR"/>
        </w:rPr>
      </w:pPr>
      <w:r w:rsidRPr="00C37378">
        <w:rPr>
          <w:lang w:val="el-GR"/>
        </w:rPr>
        <w:t>συστήματα real-time ανίχνευσης.</w:t>
      </w:r>
    </w:p>
    <w:p w14:paraId="706507B5" w14:textId="77777777" w:rsidR="00C840A9" w:rsidRPr="00C37378" w:rsidRDefault="00C840A9" w:rsidP="00C840A9"/>
    <w:p w14:paraId="6EE5A7CF" w14:textId="77777777" w:rsidR="00C840A9" w:rsidRPr="0075584B" w:rsidRDefault="00C840A9" w:rsidP="00C840A9">
      <w:pPr>
        <w:spacing w:line="240" w:lineRule="auto"/>
        <w:rPr>
          <w:rFonts w:ascii="Times New Roman" w:hAnsi="Times New Roman" w:cs="Times New Roman"/>
          <w:sz w:val="24"/>
          <w:szCs w:val="24"/>
          <w:lang w:val="el-GR"/>
        </w:rPr>
      </w:pPr>
      <w:r w:rsidRPr="00BC5095">
        <w:rPr>
          <w:rFonts w:ascii="Times New Roman" w:hAnsi="Times New Roman" w:cs="Times New Roman"/>
          <w:sz w:val="24"/>
          <w:szCs w:val="24"/>
          <w:lang w:val="el-GR"/>
        </w:rPr>
        <w:t>Το</w:t>
      </w:r>
      <w:r w:rsidRPr="00C37378">
        <w:rPr>
          <w:rFonts w:ascii="Times New Roman" w:hAnsi="Times New Roman" w:cs="Times New Roman"/>
          <w:sz w:val="24"/>
          <w:szCs w:val="24"/>
        </w:rPr>
        <w:t xml:space="preserve"> </w:t>
      </w:r>
      <w:r w:rsidRPr="00BC5095">
        <w:rPr>
          <w:rFonts w:ascii="Times New Roman" w:hAnsi="Times New Roman" w:cs="Times New Roman"/>
          <w:sz w:val="24"/>
          <w:szCs w:val="24"/>
        </w:rPr>
        <w:t>dataset</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έγινε</w:t>
      </w:r>
      <w:r w:rsidRPr="00C37378">
        <w:rPr>
          <w:rFonts w:ascii="Times New Roman" w:hAnsi="Times New Roman" w:cs="Times New Roman"/>
          <w:sz w:val="24"/>
          <w:szCs w:val="24"/>
        </w:rPr>
        <w:t xml:space="preserve"> </w:t>
      </w:r>
      <w:r>
        <w:rPr>
          <w:rFonts w:ascii="Times New Roman" w:hAnsi="Times New Roman" w:cs="Times New Roman"/>
          <w:sz w:val="24"/>
          <w:szCs w:val="24"/>
        </w:rPr>
        <w:t>reshuffle</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και</w:t>
      </w:r>
      <w:r w:rsidRPr="00C37378">
        <w:rPr>
          <w:rFonts w:ascii="Times New Roman" w:hAnsi="Times New Roman" w:cs="Times New Roman"/>
          <w:sz w:val="24"/>
          <w:szCs w:val="24"/>
        </w:rPr>
        <w:t xml:space="preserve"> </w:t>
      </w:r>
      <w:r w:rsidRPr="00BC5095">
        <w:rPr>
          <w:rFonts w:ascii="Times New Roman" w:hAnsi="Times New Roman" w:cs="Times New Roman"/>
          <w:sz w:val="24"/>
          <w:szCs w:val="24"/>
          <w:lang w:val="el-GR"/>
        </w:rPr>
        <w:t>χωρίστηκε</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εκ</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νεου</w:t>
      </w:r>
      <w:r w:rsidRPr="00C37378">
        <w:rPr>
          <w:rFonts w:ascii="Times New Roman" w:hAnsi="Times New Roman" w:cs="Times New Roman"/>
          <w:sz w:val="24"/>
          <w:szCs w:val="24"/>
        </w:rPr>
        <w:t xml:space="preserve"> </w:t>
      </w:r>
      <w:r w:rsidRPr="00BC5095">
        <w:rPr>
          <w:rFonts w:ascii="Times New Roman" w:hAnsi="Times New Roman" w:cs="Times New Roman"/>
          <w:sz w:val="24"/>
          <w:szCs w:val="24"/>
          <w:lang w:val="el-GR"/>
        </w:rPr>
        <w:t>σε</w:t>
      </w:r>
      <w:r w:rsidRPr="00C37378">
        <w:rPr>
          <w:rFonts w:ascii="Times New Roman" w:hAnsi="Times New Roman" w:cs="Times New Roman"/>
          <w:sz w:val="24"/>
          <w:szCs w:val="24"/>
        </w:rPr>
        <w:t xml:space="preserve"> </w:t>
      </w:r>
      <w:r w:rsidRPr="00BC5095">
        <w:rPr>
          <w:rFonts w:ascii="Times New Roman" w:hAnsi="Times New Roman" w:cs="Times New Roman"/>
          <w:sz w:val="24"/>
          <w:szCs w:val="24"/>
        </w:rPr>
        <w:t>training</w:t>
      </w:r>
      <w:r w:rsidRPr="00C37378">
        <w:rPr>
          <w:rFonts w:ascii="Times New Roman" w:hAnsi="Times New Roman" w:cs="Times New Roman"/>
          <w:sz w:val="24"/>
          <w:szCs w:val="24"/>
        </w:rPr>
        <w:t xml:space="preserve"> (80%) </w:t>
      </w:r>
      <w:r w:rsidRPr="00BC5095">
        <w:rPr>
          <w:rFonts w:ascii="Times New Roman" w:hAnsi="Times New Roman" w:cs="Times New Roman"/>
          <w:sz w:val="24"/>
          <w:szCs w:val="24"/>
          <w:lang w:val="el-GR"/>
        </w:rPr>
        <w:t>και</w:t>
      </w:r>
      <w:r w:rsidRPr="00C37378">
        <w:rPr>
          <w:rFonts w:ascii="Times New Roman" w:hAnsi="Times New Roman" w:cs="Times New Roman"/>
          <w:sz w:val="24"/>
          <w:szCs w:val="24"/>
        </w:rPr>
        <w:t xml:space="preserve"> </w:t>
      </w:r>
      <w:r w:rsidRPr="00BC5095">
        <w:rPr>
          <w:rFonts w:ascii="Times New Roman" w:hAnsi="Times New Roman" w:cs="Times New Roman"/>
          <w:sz w:val="24"/>
          <w:szCs w:val="24"/>
        </w:rPr>
        <w:t>testing</w:t>
      </w:r>
      <w:r w:rsidRPr="00C37378">
        <w:rPr>
          <w:rFonts w:ascii="Times New Roman" w:hAnsi="Times New Roman" w:cs="Times New Roman"/>
          <w:sz w:val="24"/>
          <w:szCs w:val="24"/>
        </w:rPr>
        <w:t xml:space="preserve"> (20%)(</w:t>
      </w:r>
      <w:r>
        <w:rPr>
          <w:rFonts w:ascii="Times New Roman" w:hAnsi="Times New Roman" w:cs="Times New Roman"/>
          <w:sz w:val="24"/>
          <w:szCs w:val="24"/>
        </w:rPr>
        <w:t>validation</w:t>
      </w:r>
      <w:r w:rsidRPr="00C37378">
        <w:rPr>
          <w:rFonts w:ascii="Times New Roman" w:hAnsi="Times New Roman" w:cs="Times New Roman"/>
          <w:sz w:val="24"/>
          <w:szCs w:val="24"/>
        </w:rPr>
        <w:t xml:space="preserve"> – </w:t>
      </w:r>
      <w:r>
        <w:rPr>
          <w:rFonts w:ascii="Times New Roman" w:hAnsi="Times New Roman" w:cs="Times New Roman"/>
          <w:sz w:val="24"/>
          <w:szCs w:val="24"/>
        </w:rPr>
        <w:t>testing</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για</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το</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νευρωνικό</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καθώς</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στο</w:t>
      </w:r>
      <w:r w:rsidRPr="00C37378">
        <w:rPr>
          <w:rFonts w:ascii="Times New Roman" w:hAnsi="Times New Roman" w:cs="Times New Roman"/>
          <w:sz w:val="24"/>
          <w:szCs w:val="24"/>
        </w:rPr>
        <w:t xml:space="preserve"> </w:t>
      </w:r>
      <w:r>
        <w:rPr>
          <w:rFonts w:ascii="Times New Roman" w:hAnsi="Times New Roman" w:cs="Times New Roman"/>
          <w:sz w:val="24"/>
          <w:szCs w:val="24"/>
        </w:rPr>
        <w:t>dataset</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του</w:t>
      </w:r>
      <w:r w:rsidRPr="00C37378">
        <w:rPr>
          <w:rFonts w:ascii="Times New Roman" w:hAnsi="Times New Roman" w:cs="Times New Roman"/>
          <w:sz w:val="24"/>
          <w:szCs w:val="24"/>
        </w:rPr>
        <w:t xml:space="preserve"> </w:t>
      </w:r>
      <w:r>
        <w:rPr>
          <w:rFonts w:ascii="Times New Roman" w:hAnsi="Times New Roman" w:cs="Times New Roman"/>
          <w:sz w:val="24"/>
          <w:szCs w:val="24"/>
        </w:rPr>
        <w:t>Kaggle</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το</w:t>
      </w:r>
      <w:r w:rsidRPr="00C37378">
        <w:rPr>
          <w:rFonts w:ascii="Times New Roman" w:hAnsi="Times New Roman" w:cs="Times New Roman"/>
          <w:sz w:val="24"/>
          <w:szCs w:val="24"/>
        </w:rPr>
        <w:t xml:space="preserve"> </w:t>
      </w:r>
      <w:r>
        <w:rPr>
          <w:rFonts w:ascii="Times New Roman" w:hAnsi="Times New Roman" w:cs="Times New Roman"/>
          <w:sz w:val="24"/>
          <w:szCs w:val="24"/>
        </w:rPr>
        <w:t>training</w:t>
      </w:r>
      <w:r w:rsidRPr="00C37378">
        <w:rPr>
          <w:rFonts w:ascii="Times New Roman" w:hAnsi="Times New Roman" w:cs="Times New Roman"/>
          <w:sz w:val="24"/>
          <w:szCs w:val="24"/>
        </w:rPr>
        <w:t xml:space="preserve"> </w:t>
      </w:r>
      <w:r>
        <w:rPr>
          <w:rFonts w:ascii="Times New Roman" w:hAnsi="Times New Roman" w:cs="Times New Roman"/>
          <w:sz w:val="24"/>
          <w:szCs w:val="24"/>
        </w:rPr>
        <w:t>split</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είναι</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μικρότερο</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από</w:t>
      </w:r>
      <w:r w:rsidRPr="00C37378">
        <w:rPr>
          <w:rFonts w:ascii="Times New Roman" w:hAnsi="Times New Roman" w:cs="Times New Roman"/>
          <w:sz w:val="24"/>
          <w:szCs w:val="24"/>
        </w:rPr>
        <w:t xml:space="preserve"> </w:t>
      </w:r>
      <w:r>
        <w:rPr>
          <w:rFonts w:ascii="Times New Roman" w:hAnsi="Times New Roman" w:cs="Times New Roman"/>
          <w:sz w:val="24"/>
          <w:szCs w:val="24"/>
          <w:lang w:val="el-GR"/>
        </w:rPr>
        <w:t>το</w:t>
      </w:r>
      <w:r w:rsidRPr="00C37378">
        <w:rPr>
          <w:rFonts w:ascii="Times New Roman" w:hAnsi="Times New Roman" w:cs="Times New Roman"/>
          <w:sz w:val="24"/>
          <w:szCs w:val="24"/>
        </w:rPr>
        <w:t xml:space="preserve"> </w:t>
      </w:r>
      <w:r>
        <w:rPr>
          <w:rFonts w:ascii="Times New Roman" w:hAnsi="Times New Roman" w:cs="Times New Roman"/>
          <w:sz w:val="24"/>
          <w:szCs w:val="24"/>
        </w:rPr>
        <w:t>test</w:t>
      </w:r>
      <w:r w:rsidRPr="00C37378">
        <w:rPr>
          <w:rFonts w:ascii="Times New Roman" w:hAnsi="Times New Roman" w:cs="Times New Roman"/>
          <w:sz w:val="24"/>
          <w:szCs w:val="24"/>
        </w:rPr>
        <w:t xml:space="preserve"> </w:t>
      </w:r>
      <w:r>
        <w:rPr>
          <w:rFonts w:ascii="Times New Roman" w:hAnsi="Times New Roman" w:cs="Times New Roman"/>
          <w:sz w:val="24"/>
          <w:szCs w:val="24"/>
        </w:rPr>
        <w:t>split</w:t>
      </w:r>
      <w:r w:rsidRPr="00C37378">
        <w:rPr>
          <w:rFonts w:ascii="Times New Roman" w:hAnsi="Times New Roman" w:cs="Times New Roman"/>
          <w:sz w:val="24"/>
          <w:szCs w:val="24"/>
        </w:rPr>
        <w:t xml:space="preserve">. </w:t>
      </w:r>
      <w:r w:rsidRPr="00BC5095">
        <w:rPr>
          <w:rFonts w:ascii="Times New Roman" w:hAnsi="Times New Roman" w:cs="Times New Roman"/>
          <w:sz w:val="24"/>
          <w:szCs w:val="24"/>
          <w:lang w:val="el-GR"/>
        </w:rPr>
        <w:t xml:space="preserve">Χαρακτηριστικά από </w:t>
      </w:r>
      <w:r w:rsidRPr="00BC5095">
        <w:rPr>
          <w:rFonts w:ascii="Times New Roman" w:hAnsi="Times New Roman" w:cs="Times New Roman"/>
          <w:sz w:val="24"/>
          <w:szCs w:val="24"/>
        </w:rPr>
        <w:t>IP</w:t>
      </w:r>
      <w:r w:rsidRPr="00BC5095">
        <w:rPr>
          <w:rFonts w:ascii="Times New Roman" w:hAnsi="Times New Roman" w:cs="Times New Roman"/>
          <w:sz w:val="24"/>
          <w:szCs w:val="24"/>
          <w:lang w:val="el-GR"/>
        </w:rPr>
        <w:t>/</w:t>
      </w:r>
      <w:r w:rsidRPr="00BC5095">
        <w:rPr>
          <w:rFonts w:ascii="Times New Roman" w:hAnsi="Times New Roman" w:cs="Times New Roman"/>
          <w:sz w:val="24"/>
          <w:szCs w:val="24"/>
        </w:rPr>
        <w:t>TCP</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headers</w:t>
      </w:r>
      <w:r w:rsidRPr="00BC5095">
        <w:rPr>
          <w:rFonts w:ascii="Times New Roman" w:hAnsi="Times New Roman" w:cs="Times New Roman"/>
          <w:sz w:val="24"/>
          <w:szCs w:val="24"/>
          <w:lang w:val="el-GR"/>
        </w:rPr>
        <w:t xml:space="preserve"> και </w:t>
      </w:r>
      <w:r w:rsidRPr="00BC5095">
        <w:rPr>
          <w:rFonts w:ascii="Times New Roman" w:hAnsi="Times New Roman" w:cs="Times New Roman"/>
          <w:sz w:val="24"/>
          <w:szCs w:val="24"/>
        </w:rPr>
        <w:t>payload</w:t>
      </w:r>
      <w:r w:rsidRPr="00BC5095">
        <w:rPr>
          <w:rFonts w:ascii="Times New Roman" w:hAnsi="Times New Roman" w:cs="Times New Roman"/>
          <w:sz w:val="24"/>
          <w:szCs w:val="24"/>
          <w:lang w:val="el-GR"/>
        </w:rPr>
        <w:t xml:space="preserve"> χρησιμοποιήθηκαν για ανίχνευση επιθέσεων.</w:t>
      </w:r>
    </w:p>
    <w:p w14:paraId="7B63902E" w14:textId="77777777" w:rsidR="00C840A9" w:rsidRPr="00C840A9" w:rsidRDefault="00C840A9" w:rsidP="00C840A9">
      <w:pPr>
        <w:spacing w:line="240" w:lineRule="auto"/>
        <w:rPr>
          <w:rFonts w:ascii="Times New Roman" w:hAnsi="Times New Roman" w:cs="Times New Roman"/>
          <w:sz w:val="24"/>
          <w:szCs w:val="24"/>
          <w:lang w:val="el-GR"/>
        </w:rPr>
      </w:pPr>
      <w:r w:rsidRPr="00BC5095">
        <w:rPr>
          <w:rFonts w:ascii="Times New Roman" w:hAnsi="Times New Roman" w:cs="Times New Roman"/>
          <w:sz w:val="24"/>
          <w:szCs w:val="24"/>
          <w:lang w:val="el-GR"/>
        </w:rPr>
        <w:t>Προεπεξεργασία &amp; Επιλογή χαρακτηριστικών</w:t>
      </w:r>
    </w:p>
    <w:p w14:paraId="359F28C7" w14:textId="77777777" w:rsidR="00C840A9" w:rsidRPr="00C840A9" w:rsidRDefault="00C840A9" w:rsidP="00C840A9">
      <w:pPr>
        <w:spacing w:line="240" w:lineRule="auto"/>
        <w:rPr>
          <w:rFonts w:ascii="Times New Roman" w:hAnsi="Times New Roman" w:cs="Times New Roman"/>
          <w:sz w:val="24"/>
          <w:szCs w:val="24"/>
          <w:lang w:val="el-GR"/>
        </w:rPr>
      </w:pPr>
      <w:r w:rsidRPr="00BC5095">
        <w:rPr>
          <w:rFonts w:ascii="Times New Roman" w:hAnsi="Times New Roman" w:cs="Times New Roman"/>
          <w:sz w:val="24"/>
          <w:szCs w:val="24"/>
          <w:lang w:val="el-GR"/>
        </w:rPr>
        <w:t xml:space="preserve">Εφαρμόστηκε </w:t>
      </w:r>
      <w:r w:rsidRPr="00BC5095">
        <w:rPr>
          <w:rFonts w:ascii="Times New Roman" w:hAnsi="Times New Roman" w:cs="Times New Roman"/>
          <w:sz w:val="24"/>
          <w:szCs w:val="24"/>
        </w:rPr>
        <w:t>MinMaxScaler</w:t>
      </w:r>
      <w:r w:rsidRPr="00BC5095">
        <w:rPr>
          <w:rFonts w:ascii="Times New Roman" w:hAnsi="Times New Roman" w:cs="Times New Roman"/>
          <w:sz w:val="24"/>
          <w:szCs w:val="24"/>
          <w:lang w:val="el-GR"/>
        </w:rPr>
        <w:t xml:space="preserve"> για </w:t>
      </w:r>
      <w:r>
        <w:rPr>
          <w:rFonts w:ascii="Times New Roman" w:hAnsi="Times New Roman" w:cs="Times New Roman"/>
          <w:sz w:val="24"/>
          <w:szCs w:val="24"/>
          <w:lang w:val="el-GR"/>
        </w:rPr>
        <w:t xml:space="preserve">κανονικοποίηση τιμών και </w:t>
      </w:r>
      <w:r>
        <w:rPr>
          <w:rFonts w:ascii="Times New Roman" w:hAnsi="Times New Roman" w:cs="Times New Roman"/>
          <w:sz w:val="24"/>
          <w:szCs w:val="24"/>
        </w:rPr>
        <w:t>one</w:t>
      </w:r>
      <w:r w:rsidRPr="00C37378">
        <w:rPr>
          <w:rFonts w:ascii="Times New Roman" w:hAnsi="Times New Roman" w:cs="Times New Roman"/>
          <w:sz w:val="24"/>
          <w:szCs w:val="24"/>
          <w:lang w:val="el-GR"/>
        </w:rPr>
        <w:t xml:space="preserve"> </w:t>
      </w:r>
      <w:r>
        <w:rPr>
          <w:rFonts w:ascii="Times New Roman" w:hAnsi="Times New Roman" w:cs="Times New Roman"/>
          <w:sz w:val="24"/>
          <w:szCs w:val="24"/>
        </w:rPr>
        <w:t>hot</w:t>
      </w:r>
      <w:r w:rsidRPr="00C37378">
        <w:rPr>
          <w:rFonts w:ascii="Times New Roman" w:hAnsi="Times New Roman" w:cs="Times New Roman"/>
          <w:sz w:val="24"/>
          <w:szCs w:val="24"/>
          <w:lang w:val="el-GR"/>
        </w:rPr>
        <w:t xml:space="preserve"> </w:t>
      </w:r>
      <w:r>
        <w:rPr>
          <w:rFonts w:ascii="Times New Roman" w:hAnsi="Times New Roman" w:cs="Times New Roman"/>
          <w:sz w:val="24"/>
          <w:szCs w:val="24"/>
        </w:rPr>
        <w:t>encoding</w:t>
      </w:r>
      <w:r w:rsidRPr="00C37378">
        <w:rPr>
          <w:rFonts w:ascii="Times New Roman" w:hAnsi="Times New Roman" w:cs="Times New Roman"/>
          <w:sz w:val="24"/>
          <w:szCs w:val="24"/>
          <w:lang w:val="el-GR"/>
        </w:rPr>
        <w:t xml:space="preserve"> </w:t>
      </w:r>
      <w:r>
        <w:rPr>
          <w:rFonts w:ascii="Times New Roman" w:hAnsi="Times New Roman" w:cs="Times New Roman"/>
          <w:sz w:val="24"/>
          <w:szCs w:val="24"/>
          <w:lang w:val="el-GR"/>
        </w:rPr>
        <w:t>των μη αριθμητικών μεταβλητών</w:t>
      </w:r>
      <w:r w:rsidRPr="00BC5095">
        <w:rPr>
          <w:rFonts w:ascii="Times New Roman" w:hAnsi="Times New Roman" w:cs="Times New Roman"/>
          <w:sz w:val="24"/>
          <w:szCs w:val="24"/>
          <w:lang w:val="el-GR"/>
        </w:rPr>
        <w:t>.</w:t>
      </w:r>
      <w:r>
        <w:rPr>
          <w:rFonts w:ascii="Times New Roman" w:hAnsi="Times New Roman" w:cs="Times New Roman"/>
          <w:sz w:val="24"/>
          <w:szCs w:val="24"/>
          <w:lang w:val="el-GR"/>
        </w:rPr>
        <w:t xml:space="preserve">Όλα τα μοντέλα (εκτός του νευρωνικού το οποίο έτρεξε μόνο σε ολόκληρο το σετ δεδομένων) δοκιμάστηκαν σε 3 διαφορετικές εκδοχές του </w:t>
      </w:r>
      <w:r>
        <w:rPr>
          <w:rFonts w:ascii="Times New Roman" w:hAnsi="Times New Roman" w:cs="Times New Roman"/>
          <w:sz w:val="24"/>
          <w:szCs w:val="24"/>
        </w:rPr>
        <w:t>dataset</w:t>
      </w:r>
      <w:r w:rsidRPr="00C37378">
        <w:rPr>
          <w:rFonts w:ascii="Times New Roman" w:hAnsi="Times New Roman" w:cs="Times New Roman"/>
          <w:sz w:val="24"/>
          <w:szCs w:val="24"/>
          <w:lang w:val="el-GR"/>
        </w:rPr>
        <w:t>.</w:t>
      </w:r>
    </w:p>
    <w:p w14:paraId="35EC1BB5" w14:textId="77777777" w:rsidR="00C840A9" w:rsidRDefault="00C840A9" w:rsidP="00C840A9">
      <w:pPr>
        <w:pStyle w:val="ListParagraph"/>
        <w:numPr>
          <w:ilvl w:val="0"/>
          <w:numId w:val="17"/>
        </w:numPr>
        <w:spacing w:line="240" w:lineRule="auto"/>
        <w:rPr>
          <w:rFonts w:ascii="Times New Roman" w:hAnsi="Times New Roman" w:cs="Times New Roman"/>
          <w:sz w:val="24"/>
          <w:szCs w:val="24"/>
          <w:lang w:val="el-GR"/>
        </w:rPr>
      </w:pPr>
      <w:r>
        <w:rPr>
          <w:rFonts w:ascii="Times New Roman" w:hAnsi="Times New Roman" w:cs="Times New Roman"/>
          <w:sz w:val="24"/>
          <w:szCs w:val="24"/>
        </w:rPr>
        <w:t>Full dataset</w:t>
      </w:r>
    </w:p>
    <w:p w14:paraId="3DEFB82F" w14:textId="77777777" w:rsidR="00C840A9" w:rsidRDefault="00C840A9" w:rsidP="00C840A9">
      <w:pPr>
        <w:pStyle w:val="ListParagraph"/>
        <w:numPr>
          <w:ilvl w:val="0"/>
          <w:numId w:val="17"/>
        </w:numPr>
        <w:spacing w:line="240" w:lineRule="auto"/>
        <w:rPr>
          <w:rFonts w:ascii="Times New Roman" w:hAnsi="Times New Roman" w:cs="Times New Roman"/>
          <w:sz w:val="24"/>
          <w:szCs w:val="24"/>
          <w:lang w:val="el-GR"/>
        </w:rPr>
      </w:pPr>
      <w:r>
        <w:rPr>
          <w:rFonts w:ascii="Times New Roman" w:hAnsi="Times New Roman" w:cs="Times New Roman"/>
          <w:sz w:val="24"/>
          <w:szCs w:val="24"/>
          <w:lang w:val="el-GR"/>
        </w:rPr>
        <w:t xml:space="preserve">Σε επιλεγμένα </w:t>
      </w:r>
      <w:r>
        <w:rPr>
          <w:rFonts w:ascii="Times New Roman" w:hAnsi="Times New Roman" w:cs="Times New Roman"/>
          <w:sz w:val="24"/>
          <w:szCs w:val="24"/>
        </w:rPr>
        <w:t>features</w:t>
      </w:r>
      <w:r>
        <w:rPr>
          <w:rFonts w:ascii="Times New Roman" w:hAnsi="Times New Roman" w:cs="Times New Roman"/>
          <w:sz w:val="24"/>
          <w:szCs w:val="24"/>
          <w:lang w:val="el-GR"/>
        </w:rPr>
        <w:t xml:space="preserve"> του </w:t>
      </w:r>
      <w:r>
        <w:rPr>
          <w:rFonts w:ascii="Times New Roman" w:hAnsi="Times New Roman" w:cs="Times New Roman"/>
          <w:sz w:val="24"/>
          <w:szCs w:val="24"/>
        </w:rPr>
        <w:t>dataset</w:t>
      </w:r>
      <w:r w:rsidRPr="0075584B">
        <w:rPr>
          <w:rFonts w:ascii="Times New Roman" w:hAnsi="Times New Roman" w:cs="Times New Roman"/>
          <w:sz w:val="24"/>
          <w:szCs w:val="24"/>
          <w:lang w:val="el-GR"/>
        </w:rPr>
        <w:t>.</w:t>
      </w:r>
      <w:r>
        <w:rPr>
          <w:rFonts w:ascii="Times New Roman" w:hAnsi="Times New Roman" w:cs="Times New Roman"/>
          <w:sz w:val="24"/>
          <w:szCs w:val="24"/>
          <w:lang w:val="el-GR"/>
        </w:rPr>
        <w:t>Συγκεκριμένα χ</w:t>
      </w:r>
      <w:r w:rsidRPr="00BC5095">
        <w:rPr>
          <w:rFonts w:ascii="Times New Roman" w:hAnsi="Times New Roman" w:cs="Times New Roman"/>
          <w:sz w:val="24"/>
          <w:szCs w:val="24"/>
          <w:lang w:val="el-GR"/>
        </w:rPr>
        <w:t xml:space="preserve">ρησιμοποιήθηκε </w:t>
      </w:r>
      <w:r w:rsidRPr="00BC5095">
        <w:rPr>
          <w:rFonts w:ascii="Times New Roman" w:hAnsi="Times New Roman" w:cs="Times New Roman"/>
          <w:sz w:val="24"/>
          <w:szCs w:val="24"/>
        </w:rPr>
        <w:t>Random</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Forest</w:t>
      </w:r>
      <w:r w:rsidRPr="00BC5095">
        <w:rPr>
          <w:rFonts w:ascii="Times New Roman" w:hAnsi="Times New Roman" w:cs="Times New Roman"/>
          <w:sz w:val="24"/>
          <w:szCs w:val="24"/>
          <w:lang w:val="el-GR"/>
        </w:rPr>
        <w:t xml:space="preserve"> για επιλογή χαρακτηριστικών με σημαντικότητα πάνω από τη διάμεσο.</w:t>
      </w:r>
    </w:p>
    <w:p w14:paraId="3079BD37" w14:textId="77777777" w:rsidR="00C840A9" w:rsidRPr="00C37378" w:rsidRDefault="00C840A9" w:rsidP="00C840A9">
      <w:pPr>
        <w:pStyle w:val="ListParagraph"/>
        <w:numPr>
          <w:ilvl w:val="0"/>
          <w:numId w:val="17"/>
        </w:numPr>
        <w:spacing w:line="240" w:lineRule="auto"/>
        <w:rPr>
          <w:rFonts w:ascii="Times New Roman" w:hAnsi="Times New Roman" w:cs="Times New Roman"/>
          <w:sz w:val="24"/>
          <w:szCs w:val="24"/>
          <w:lang w:val="el-GR"/>
        </w:rPr>
      </w:pPr>
      <w:r>
        <w:rPr>
          <w:rFonts w:ascii="Times New Roman" w:hAnsi="Times New Roman" w:cs="Times New Roman"/>
          <w:sz w:val="24"/>
          <w:szCs w:val="24"/>
        </w:rPr>
        <w:t xml:space="preserve">PCA </w:t>
      </w:r>
      <w:r>
        <w:rPr>
          <w:rFonts w:ascii="Times New Roman" w:hAnsi="Times New Roman" w:cs="Times New Roman"/>
          <w:sz w:val="24"/>
          <w:szCs w:val="24"/>
          <w:lang w:val="el-GR"/>
        </w:rPr>
        <w:t xml:space="preserve">με 30 </w:t>
      </w:r>
      <w:r>
        <w:rPr>
          <w:rFonts w:ascii="Times New Roman" w:hAnsi="Times New Roman" w:cs="Times New Roman"/>
          <w:sz w:val="24"/>
          <w:szCs w:val="24"/>
        </w:rPr>
        <w:t>principal components.</w:t>
      </w:r>
    </w:p>
    <w:p w14:paraId="31540D68" w14:textId="77777777" w:rsidR="00C840A9" w:rsidRPr="00C840A9" w:rsidRDefault="00C840A9" w:rsidP="0014470F">
      <w:pPr>
        <w:spacing w:line="240" w:lineRule="auto"/>
        <w:rPr>
          <w:rFonts w:ascii="Times New Roman" w:hAnsi="Times New Roman" w:cs="Times New Roman"/>
          <w:b/>
          <w:bCs/>
          <w:sz w:val="24"/>
          <w:szCs w:val="24"/>
          <w:lang w:val="el-GR"/>
        </w:rPr>
      </w:pPr>
    </w:p>
    <w:p w14:paraId="3CACE599" w14:textId="3C56749D" w:rsidR="00546DE3" w:rsidRPr="00C840A9" w:rsidRDefault="00000000" w:rsidP="0014470F">
      <w:pPr>
        <w:spacing w:line="240" w:lineRule="auto"/>
        <w:rPr>
          <w:rFonts w:ascii="Times New Roman" w:hAnsi="Times New Roman" w:cs="Times New Roman"/>
          <w:b/>
          <w:bCs/>
          <w:sz w:val="24"/>
          <w:szCs w:val="24"/>
          <w:lang w:val="el-GR"/>
        </w:rPr>
      </w:pPr>
      <w:r w:rsidRPr="00C840A9">
        <w:rPr>
          <w:rFonts w:ascii="Times New Roman" w:hAnsi="Times New Roman" w:cs="Times New Roman"/>
          <w:b/>
          <w:bCs/>
          <w:sz w:val="24"/>
          <w:szCs w:val="24"/>
          <w:lang w:val="el-GR"/>
        </w:rPr>
        <w:t>Μοντέλα &amp; Υλοποίηση</w:t>
      </w:r>
    </w:p>
    <w:p w14:paraId="4FF0EDC8" w14:textId="578FE10D" w:rsidR="00546DE3" w:rsidRDefault="00000000" w:rsidP="00BC5095">
      <w:pPr>
        <w:spacing w:line="240" w:lineRule="auto"/>
        <w:rPr>
          <w:rFonts w:ascii="Times New Roman" w:hAnsi="Times New Roman" w:cs="Times New Roman"/>
          <w:sz w:val="24"/>
          <w:szCs w:val="24"/>
        </w:rPr>
      </w:pPr>
      <w:r w:rsidRPr="00BC5095">
        <w:rPr>
          <w:rFonts w:ascii="Times New Roman" w:hAnsi="Times New Roman" w:cs="Times New Roman"/>
          <w:sz w:val="24"/>
          <w:szCs w:val="24"/>
          <w:lang w:val="el-GR"/>
        </w:rPr>
        <w:t xml:space="preserve">Εκπαιδεύτηκαν έξι μοντέλα: </w:t>
      </w:r>
      <w:r w:rsidRPr="00BC5095">
        <w:rPr>
          <w:rFonts w:ascii="Times New Roman" w:hAnsi="Times New Roman" w:cs="Times New Roman"/>
          <w:sz w:val="24"/>
          <w:szCs w:val="24"/>
        </w:rPr>
        <w:t>FNN</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AdaBoost</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XGBoost</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Logistic</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Regression</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Random</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Forest</w:t>
      </w:r>
      <w:r w:rsidRPr="00BC5095">
        <w:rPr>
          <w:rFonts w:ascii="Times New Roman" w:hAnsi="Times New Roman" w:cs="Times New Roman"/>
          <w:sz w:val="24"/>
          <w:szCs w:val="24"/>
          <w:lang w:val="el-GR"/>
        </w:rPr>
        <w:t xml:space="preserve"> και </w:t>
      </w:r>
      <w:r w:rsidRPr="00BC5095">
        <w:rPr>
          <w:rFonts w:ascii="Times New Roman" w:hAnsi="Times New Roman" w:cs="Times New Roman"/>
          <w:sz w:val="24"/>
          <w:szCs w:val="24"/>
        </w:rPr>
        <w:t>stacked</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model</w:t>
      </w:r>
      <w:r w:rsidRPr="00BC5095">
        <w:rPr>
          <w:rFonts w:ascii="Times New Roman" w:hAnsi="Times New Roman" w:cs="Times New Roman"/>
          <w:sz w:val="24"/>
          <w:szCs w:val="24"/>
          <w:lang w:val="el-GR"/>
        </w:rPr>
        <w:t xml:space="preserve"> που συνδύασε τα παραπάνω με </w:t>
      </w:r>
      <w:r w:rsidRPr="00BC5095">
        <w:rPr>
          <w:rFonts w:ascii="Times New Roman" w:hAnsi="Times New Roman" w:cs="Times New Roman"/>
          <w:sz w:val="24"/>
          <w:szCs w:val="24"/>
        </w:rPr>
        <w:t>meta</w:t>
      </w:r>
      <w:r w:rsidRPr="00BC5095">
        <w:rPr>
          <w:rFonts w:ascii="Times New Roman" w:hAnsi="Times New Roman" w:cs="Times New Roman"/>
          <w:sz w:val="24"/>
          <w:szCs w:val="24"/>
          <w:lang w:val="el-GR"/>
        </w:rPr>
        <w:t>-</w:t>
      </w:r>
      <w:r w:rsidRPr="00BC5095">
        <w:rPr>
          <w:rFonts w:ascii="Times New Roman" w:hAnsi="Times New Roman" w:cs="Times New Roman"/>
          <w:sz w:val="24"/>
          <w:szCs w:val="24"/>
        </w:rPr>
        <w:t>classifier</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Logistic</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Regression</w:t>
      </w:r>
      <w:r w:rsidRPr="00BC5095">
        <w:rPr>
          <w:rFonts w:ascii="Times New Roman" w:hAnsi="Times New Roman" w:cs="Times New Roman"/>
          <w:sz w:val="24"/>
          <w:szCs w:val="24"/>
          <w:lang w:val="el-GR"/>
        </w:rPr>
        <w:t xml:space="preserve">. Η υλοποίηση έγινε σε </w:t>
      </w:r>
      <w:r w:rsidRPr="00BC5095">
        <w:rPr>
          <w:rFonts w:ascii="Times New Roman" w:hAnsi="Times New Roman" w:cs="Times New Roman"/>
          <w:sz w:val="24"/>
          <w:szCs w:val="24"/>
        </w:rPr>
        <w:t>Python</w:t>
      </w:r>
      <w:r w:rsidRPr="00BC5095">
        <w:rPr>
          <w:rFonts w:ascii="Times New Roman" w:hAnsi="Times New Roman" w:cs="Times New Roman"/>
          <w:sz w:val="24"/>
          <w:szCs w:val="24"/>
          <w:lang w:val="el-GR"/>
        </w:rPr>
        <w:t xml:space="preserve"> με </w:t>
      </w:r>
      <w:r w:rsidRPr="00BC5095">
        <w:rPr>
          <w:rFonts w:ascii="Times New Roman" w:hAnsi="Times New Roman" w:cs="Times New Roman"/>
          <w:sz w:val="24"/>
          <w:szCs w:val="24"/>
        </w:rPr>
        <w:t>scikit</w:t>
      </w:r>
      <w:r w:rsidRPr="00BC5095">
        <w:rPr>
          <w:rFonts w:ascii="Times New Roman" w:hAnsi="Times New Roman" w:cs="Times New Roman"/>
          <w:sz w:val="24"/>
          <w:szCs w:val="24"/>
          <w:lang w:val="el-GR"/>
        </w:rPr>
        <w:t>-</w:t>
      </w:r>
      <w:r w:rsidRPr="00BC5095">
        <w:rPr>
          <w:rFonts w:ascii="Times New Roman" w:hAnsi="Times New Roman" w:cs="Times New Roman"/>
          <w:sz w:val="24"/>
          <w:szCs w:val="24"/>
        </w:rPr>
        <w:t>learn</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XGBoost</w:t>
      </w:r>
      <w:r w:rsidRPr="00BC5095">
        <w:rPr>
          <w:rFonts w:ascii="Times New Roman" w:hAnsi="Times New Roman" w:cs="Times New Roman"/>
          <w:sz w:val="24"/>
          <w:szCs w:val="24"/>
          <w:lang w:val="el-GR"/>
        </w:rPr>
        <w:t xml:space="preserve"> και </w:t>
      </w:r>
      <w:r w:rsidR="00F44E56">
        <w:rPr>
          <w:rFonts w:ascii="Times New Roman" w:hAnsi="Times New Roman" w:cs="Times New Roman"/>
          <w:sz w:val="24"/>
          <w:szCs w:val="24"/>
        </w:rPr>
        <w:t>Pytorch</w:t>
      </w:r>
      <w:r w:rsidRPr="00BC5095">
        <w:rPr>
          <w:rFonts w:ascii="Times New Roman" w:hAnsi="Times New Roman" w:cs="Times New Roman"/>
          <w:sz w:val="24"/>
          <w:szCs w:val="24"/>
          <w:lang w:val="el-GR"/>
        </w:rPr>
        <w:t>.</w:t>
      </w:r>
    </w:p>
    <w:p w14:paraId="7A0A490B" w14:textId="00F32BF2" w:rsidR="00F44E56" w:rsidRPr="00F44E56" w:rsidRDefault="00F44E56" w:rsidP="00F44E56">
      <w:pPr>
        <w:spacing w:line="240" w:lineRule="auto"/>
        <w:rPr>
          <w:rFonts w:ascii="Times New Roman" w:hAnsi="Times New Roman" w:cs="Times New Roman"/>
          <w:sz w:val="24"/>
          <w:szCs w:val="24"/>
          <w:lang w:val="el-GR"/>
        </w:rPr>
      </w:pPr>
      <w:r w:rsidRPr="00F44E56">
        <w:rPr>
          <w:rFonts w:ascii="Times New Roman" w:hAnsi="Times New Roman" w:cs="Times New Roman"/>
          <w:sz w:val="24"/>
          <w:szCs w:val="24"/>
          <w:lang w:val="el-GR"/>
        </w:rPr>
        <w:t xml:space="preserve">Συγκεκριμένα </w:t>
      </w:r>
      <w:r>
        <w:rPr>
          <w:rFonts w:ascii="Times New Roman" w:hAnsi="Times New Roman" w:cs="Times New Roman"/>
          <w:sz w:val="24"/>
          <w:szCs w:val="24"/>
          <w:lang w:val="el-GR"/>
        </w:rPr>
        <w:t>τα αποτελέσματα που παρουσιάζονται αφορούν τα εξής μοντέλα</w:t>
      </w:r>
      <w:r w:rsidRPr="00F44E56">
        <w:rPr>
          <w:rFonts w:ascii="Times New Roman" w:hAnsi="Times New Roman" w:cs="Times New Roman"/>
          <w:sz w:val="24"/>
          <w:szCs w:val="24"/>
          <w:lang w:val="el-GR"/>
        </w:rPr>
        <w:t xml:space="preserve"> :</w:t>
      </w:r>
    </w:p>
    <w:p w14:paraId="260B4E29" w14:textId="79DD5EE8" w:rsidR="00F44E56" w:rsidRDefault="00F44E56" w:rsidP="00F44E56">
      <w:pPr>
        <w:pStyle w:val="ListParagraph"/>
        <w:numPr>
          <w:ilvl w:val="0"/>
          <w:numId w:val="12"/>
        </w:numPr>
        <w:spacing w:after="160" w:line="278" w:lineRule="auto"/>
      </w:pPr>
      <w:r>
        <w:t xml:space="preserve">FNN </w:t>
      </w:r>
      <w:r>
        <w:rPr>
          <w:lang w:val="el-GR"/>
        </w:rPr>
        <w:t>με</w:t>
      </w:r>
      <w:r>
        <w:t xml:space="preserve"> </w:t>
      </w:r>
      <w:r w:rsidRPr="00F44E56">
        <w:t>6</w:t>
      </w:r>
      <w:r>
        <w:t xml:space="preserve"> fc layers trained </w:t>
      </w:r>
      <w:r>
        <w:rPr>
          <w:lang w:val="el-GR"/>
        </w:rPr>
        <w:t>για</w:t>
      </w:r>
      <w:r>
        <w:t xml:space="preserve"> 20 epochs </w:t>
      </w:r>
      <w:r>
        <w:rPr>
          <w:lang w:val="el-GR"/>
        </w:rPr>
        <w:t>με</w:t>
      </w:r>
      <w:r>
        <w:t xml:space="preserve"> RELU activation</w:t>
      </w:r>
      <w:r w:rsidRPr="00F44E56">
        <w:t>,</w:t>
      </w:r>
      <w:r>
        <w:t xml:space="preserve"> dropout=0.2</w:t>
      </w:r>
      <w:r w:rsidRPr="00F44E56">
        <w:t xml:space="preserve"> </w:t>
      </w:r>
      <w:r>
        <w:rPr>
          <w:lang w:val="el-GR"/>
        </w:rPr>
        <w:t>στα</w:t>
      </w:r>
      <w:r w:rsidRPr="00F44E56">
        <w:t xml:space="preserve"> </w:t>
      </w:r>
      <w:r>
        <w:t xml:space="preserve">layers </w:t>
      </w:r>
      <w:r w:rsidRPr="00F44E56">
        <w:t xml:space="preserve">4 </w:t>
      </w:r>
      <w:r>
        <w:rPr>
          <w:lang w:val="el-GR"/>
        </w:rPr>
        <w:t>και</w:t>
      </w:r>
      <w:r w:rsidRPr="00F44E56">
        <w:t xml:space="preserve"> 5 </w:t>
      </w:r>
      <w:r>
        <w:t xml:space="preserve"> and Batchnorm</w:t>
      </w:r>
      <w:r w:rsidRPr="00F44E56">
        <w:t>.</w:t>
      </w:r>
    </w:p>
    <w:p w14:paraId="1AC2418E" w14:textId="19E2DA8F" w:rsidR="00F44E56" w:rsidRDefault="00F44E56" w:rsidP="00F44E56">
      <w:pPr>
        <w:pStyle w:val="ListParagraph"/>
        <w:numPr>
          <w:ilvl w:val="0"/>
          <w:numId w:val="12"/>
        </w:numPr>
        <w:spacing w:after="160" w:line="278" w:lineRule="auto"/>
      </w:pPr>
      <w:r>
        <w:t xml:space="preserve">AdaBoost </w:t>
      </w:r>
      <w:r>
        <w:rPr>
          <w:lang w:val="el-GR"/>
        </w:rPr>
        <w:t>με</w:t>
      </w:r>
      <w:r>
        <w:t xml:space="preserve"> maxdepth=3 ,</w:t>
      </w:r>
      <w:r w:rsidRPr="00F44E56">
        <w:t xml:space="preserve"> </w:t>
      </w:r>
      <w:r>
        <w:t xml:space="preserve">200 estimators </w:t>
      </w:r>
      <w:r>
        <w:rPr>
          <w:lang w:val="el-GR"/>
        </w:rPr>
        <w:t>και</w:t>
      </w:r>
      <w:r>
        <w:t xml:space="preserve"> 0.1 learning rate.</w:t>
      </w:r>
    </w:p>
    <w:p w14:paraId="2959A314" w14:textId="0BDF390D" w:rsidR="00F44E56" w:rsidRDefault="00F44E56" w:rsidP="00F44E56">
      <w:pPr>
        <w:pStyle w:val="ListParagraph"/>
        <w:numPr>
          <w:ilvl w:val="0"/>
          <w:numId w:val="12"/>
        </w:numPr>
        <w:spacing w:after="160" w:line="278" w:lineRule="auto"/>
      </w:pPr>
      <w:r>
        <w:t xml:space="preserve">XGboost </w:t>
      </w:r>
      <w:r>
        <w:rPr>
          <w:lang w:val="el-GR"/>
        </w:rPr>
        <w:t>με</w:t>
      </w:r>
      <w:r>
        <w:t xml:space="preserve"> maxdepth=6 , 300 estimators </w:t>
      </w:r>
      <w:r>
        <w:rPr>
          <w:lang w:val="el-GR"/>
        </w:rPr>
        <w:t>και</w:t>
      </w:r>
      <w:r>
        <w:t xml:space="preserve"> 0.2 learning rate.</w:t>
      </w:r>
    </w:p>
    <w:p w14:paraId="6ED1FC79" w14:textId="04E7FB26" w:rsidR="00F44E56" w:rsidRDefault="00F44E56" w:rsidP="00F44E56">
      <w:pPr>
        <w:pStyle w:val="ListParagraph"/>
        <w:numPr>
          <w:ilvl w:val="0"/>
          <w:numId w:val="12"/>
        </w:numPr>
        <w:spacing w:after="160" w:line="278" w:lineRule="auto"/>
      </w:pPr>
      <w:r>
        <w:t xml:space="preserve">Logistic Regression </w:t>
      </w:r>
      <w:r>
        <w:rPr>
          <w:lang w:val="el-GR"/>
        </w:rPr>
        <w:t>με</w:t>
      </w:r>
      <w:r>
        <w:t xml:space="preserve"> L1 Regularizatiion ,C 0.01 and 1000 max iterations.</w:t>
      </w:r>
    </w:p>
    <w:p w14:paraId="08CF8F5E" w14:textId="2A9E69A3" w:rsidR="00F44E56" w:rsidRDefault="00F44E56" w:rsidP="00F44E56">
      <w:pPr>
        <w:pStyle w:val="ListParagraph"/>
        <w:numPr>
          <w:ilvl w:val="0"/>
          <w:numId w:val="12"/>
        </w:numPr>
        <w:spacing w:after="160" w:line="278" w:lineRule="auto"/>
      </w:pPr>
      <w:r>
        <w:t xml:space="preserve">Random Forest Classifier </w:t>
      </w:r>
      <w:r>
        <w:rPr>
          <w:lang w:val="el-GR"/>
        </w:rPr>
        <w:t>με</w:t>
      </w:r>
      <w:r>
        <w:t xml:space="preserve"> 100 estimators </w:t>
      </w:r>
      <w:r w:rsidRPr="00F44E56">
        <w:t>,</w:t>
      </w:r>
      <w:r>
        <w:t xml:space="preserve">min_samples_split 2 </w:t>
      </w:r>
      <w:r>
        <w:rPr>
          <w:lang w:val="el-GR"/>
        </w:rPr>
        <w:t>και</w:t>
      </w:r>
      <w:r>
        <w:t xml:space="preserve"> min samples leaf 1</w:t>
      </w:r>
    </w:p>
    <w:p w14:paraId="2F54741B" w14:textId="77777777" w:rsidR="0075584B" w:rsidRDefault="00AD739E" w:rsidP="0075584B">
      <w:pPr>
        <w:pStyle w:val="ListParagraph"/>
        <w:numPr>
          <w:ilvl w:val="0"/>
          <w:numId w:val="12"/>
        </w:numPr>
        <w:spacing w:after="160" w:line="278" w:lineRule="auto"/>
      </w:pPr>
      <w:r>
        <w:lastRenderedPageBreak/>
        <w:t>S</w:t>
      </w:r>
      <w:r w:rsidR="00F44E56">
        <w:t xml:space="preserve">tacked model </w:t>
      </w:r>
      <w:r>
        <w:rPr>
          <w:lang w:val="el-GR"/>
        </w:rPr>
        <w:t>από</w:t>
      </w:r>
      <w:r w:rsidR="00F44E56">
        <w:t xml:space="preserve"> Adaboost,XGBoost,Random Forest and LR </w:t>
      </w:r>
      <w:r>
        <w:rPr>
          <w:lang w:val="el-GR"/>
        </w:rPr>
        <w:t>με</w:t>
      </w:r>
      <w:r w:rsidRPr="00AD739E">
        <w:t xml:space="preserve"> </w:t>
      </w:r>
      <w:r w:rsidR="00F44E56">
        <w:t xml:space="preserve"> Logistic Regression on top </w:t>
      </w:r>
      <w:r>
        <w:t>of</w:t>
      </w:r>
      <w:r w:rsidR="00F44E56">
        <w:t xml:space="preserve"> voting</w:t>
      </w:r>
      <w:r w:rsidRPr="00AD739E">
        <w:t xml:space="preserve"> </w:t>
      </w:r>
      <w:r>
        <w:rPr>
          <w:lang w:val="el-GR"/>
        </w:rPr>
        <w:t>ως</w:t>
      </w:r>
      <w:r w:rsidRPr="00AD739E">
        <w:t xml:space="preserve"> </w:t>
      </w:r>
      <w:r>
        <w:t>metaclassifier</w:t>
      </w:r>
      <w:r w:rsidR="00F44E56">
        <w:t xml:space="preserve">. </w:t>
      </w:r>
    </w:p>
    <w:p w14:paraId="24A5F8EB" w14:textId="222107E6" w:rsidR="00546DE3" w:rsidRDefault="00000000" w:rsidP="00BC5095">
      <w:pPr>
        <w:pStyle w:val="Heading1"/>
        <w:spacing w:line="240" w:lineRule="auto"/>
        <w:rPr>
          <w:rFonts w:ascii="Times New Roman" w:hAnsi="Times New Roman" w:cs="Times New Roman"/>
          <w:color w:val="auto"/>
          <w:sz w:val="24"/>
          <w:szCs w:val="24"/>
          <w:lang w:val="el-GR"/>
        </w:rPr>
      </w:pPr>
      <w:r w:rsidRPr="00BC5095">
        <w:rPr>
          <w:rFonts w:ascii="Times New Roman" w:hAnsi="Times New Roman" w:cs="Times New Roman"/>
          <w:color w:val="auto"/>
          <w:sz w:val="24"/>
          <w:szCs w:val="24"/>
          <w:lang w:val="el-GR"/>
        </w:rPr>
        <w:t>Πειράματα &amp; Αποτελέσματα</w:t>
      </w:r>
    </w:p>
    <w:p w14:paraId="6573F2ED" w14:textId="77777777" w:rsidR="00C37378" w:rsidRPr="00C37378" w:rsidRDefault="00C37378" w:rsidP="00C37378">
      <w:pPr>
        <w:rPr>
          <w:lang w:val="el-GR"/>
        </w:rPr>
      </w:pPr>
    </w:p>
    <w:p w14:paraId="6293AE4B" w14:textId="1BCD5C20" w:rsidR="00C37378" w:rsidRPr="00C37378" w:rsidRDefault="00C37378" w:rsidP="00C37378">
      <w:pPr>
        <w:rPr>
          <w:lang w:val="el-GR"/>
        </w:rPr>
      </w:pPr>
      <w:r w:rsidRPr="00C37378">
        <w:rPr>
          <w:lang w:val="el-GR"/>
        </w:rPr>
        <w:t>Τα αποτελέσματα τεκμηριώνουν ότι το μοντέλο Stacked_selected εμφανίζει</w:t>
      </w:r>
      <w:r>
        <w:rPr>
          <w:lang w:val="el-GR"/>
        </w:rPr>
        <w:t xml:space="preserve"> οριακά</w:t>
      </w:r>
      <w:r w:rsidRPr="00C37378">
        <w:rPr>
          <w:lang w:val="el-GR"/>
        </w:rPr>
        <w:t xml:space="preserve"> την υψηλότερη συνολική απόδοση, επιτυγχάνοντας ακρίβεια 0.95097, ενώ οι υπόλοιπες μετρικές κυμαίνονται σε παρόμοιο επίπεδο (precision: ~0.951, recall: ~0.951, F1 score: ~0.951), καταδεικνύοντας ισχυρή ισορροπία μεταξύ θετικής πρόβλεψης και ανάκτησης.</w:t>
      </w:r>
    </w:p>
    <w:p w14:paraId="569271A6" w14:textId="77777777" w:rsidR="00C37378" w:rsidRPr="00C37378" w:rsidRDefault="00C37378" w:rsidP="00C37378">
      <w:pPr>
        <w:rPr>
          <w:lang w:val="el-GR"/>
        </w:rPr>
      </w:pPr>
      <w:r w:rsidRPr="00C37378">
        <w:rPr>
          <w:lang w:val="el-GR"/>
        </w:rPr>
        <w:t>Το xgb_selected καταγράφει σχεδόν ταυτόσημη συμπεριφορά, με ελαφρώς υψηλότερο precision (0.95124) και F1 score (0.95103), γεγονός που υποδεικνύει υψηλή συνέπεια και αξιοπιστία στην ταξινομητική διαδικασία. Στην περίπτωση των αντίστοιχων μη βελτιστοποιημένων εκδόσεων (xgb και Stacked), παρατηρείται μέτρια πτώση στην ακρίβεια (0.95044 και 0.94881 αντίστοιχα) και αντίστοιχα οριακές μειώσεις σε precision και recall. Η διαφορά αυτή επιβεβαιώνει τη συνεισφορά της feature selection στην αύξηση των ταξινομητικών επιδόσεων.</w:t>
      </w:r>
    </w:p>
    <w:p w14:paraId="4B1ED78D" w14:textId="77777777" w:rsidR="00C37378" w:rsidRPr="00C37378" w:rsidRDefault="00C37378" w:rsidP="00C37378">
      <w:pPr>
        <w:rPr>
          <w:lang w:val="el-GR"/>
        </w:rPr>
      </w:pPr>
      <w:r w:rsidRPr="00C37378">
        <w:rPr>
          <w:lang w:val="el-GR"/>
        </w:rPr>
        <w:t>Το FNN υπολείπεται σε όλα τα κριτήρια (accuracy: 0.93441, F1 score: 0.93363), φανερώνοντας χαμηλότερη ικανότητα γενίκευσης, ενδεχομένως λόγω περιορισμένης χωρητικότητας του μοντέλου ή ανεπαρκούς συντονισμού υπερπαραμέτρων.</w:t>
      </w:r>
    </w:p>
    <w:p w14:paraId="79402BCA" w14:textId="77777777" w:rsidR="00C37378" w:rsidRPr="00C37378" w:rsidRDefault="00C37378" w:rsidP="00C37378">
      <w:pPr>
        <w:rPr>
          <w:lang w:val="el-GR"/>
        </w:rPr>
      </w:pPr>
      <w:r w:rsidRPr="00C37378">
        <w:rPr>
          <w:lang w:val="el-GR"/>
        </w:rPr>
        <w:t>Τα μοντέλα ada και ada_selected παρουσιάζουν σχεδόν ταυτόσημα αποτελέσματα (accuracy: 0.91571, F1 score: 0.91492), στοιχείο που υποδηλώνει ότι η επιλογή χαρακτηριστικών σε αυτό το πλαίσιο δεν προσφέρει ουσιαστική βελτίωση. Αντίθετα, η ενσωμάτωση PCA στα αντίστοιχα μοντέλα (Stacked_PCA, xgb_PCA, ada_PCA) συνοδεύεται από αξιοσημείωτη μείωση όλων των μετρικών, με το ada_PCA να καταγράφει τη χαμηλότερη συνολική επίδοση (accuracy: 0.85726, precision: 0.85231, recall: 0.84769, F1 score: 0.84965). Το αποτέλεσμα αυτό υποδηλώνει ότι η μείωση διαστάσεων με PCA πιθανώς απομάκρυνε πληροφορία υψηλής διακριτικής αξίας για το πρόβλημα ταξινόμησης.</w:t>
      </w:r>
    </w:p>
    <w:p w14:paraId="541B0833" w14:textId="47DB9384" w:rsidR="0075584B" w:rsidRDefault="00C37378" w:rsidP="00C37378">
      <w:pPr>
        <w:rPr>
          <w:lang w:val="el-GR"/>
        </w:rPr>
      </w:pPr>
      <w:r w:rsidRPr="00C37378">
        <w:rPr>
          <w:lang w:val="el-GR"/>
        </w:rPr>
        <w:t>Συνολικά οι τεχνικές stacking και feature selection προσδίδουν βελτιωμένα αποτελέσματα ως προς την ακρίβεια και την ισορροπία precision–recall–F1. Αντίθετα, η χρήση PCA μειώνει συστηματικά την αποτελεσματικότητα των μοντέλων, στοιχείο που πρέπει να ληφθεί υπόψη σε περιπτώσεις με υψηλή διαστασιακότητα, όπου το trade-off μεταξύ μείωσης πολυπλοκότητας και διατήρησης πληροφορίας είναι κρίσιμο.</w:t>
      </w:r>
    </w:p>
    <w:p w14:paraId="534E33D8" w14:textId="2C166D90" w:rsidR="0075584B" w:rsidRDefault="0075584B" w:rsidP="00C37378">
      <w:pPr>
        <w:rPr>
          <w:lang w:val="el-GR"/>
        </w:rPr>
      </w:pPr>
      <w:r>
        <w:rPr>
          <w:lang w:val="el-GR"/>
        </w:rPr>
        <w:t xml:space="preserve">Πίνακες αποτελεσμάτων </w:t>
      </w:r>
    </w:p>
    <w:p w14:paraId="576E3B21" w14:textId="6BD12EC3" w:rsidR="0075584B" w:rsidRPr="0075584B" w:rsidRDefault="0075584B" w:rsidP="00C37378">
      <w:r>
        <w:rPr>
          <w:lang w:val="el-GR"/>
        </w:rPr>
        <w:t xml:space="preserve">Τα αποτελέσματα του </w:t>
      </w:r>
      <w:r>
        <w:t>paper:</w:t>
      </w:r>
    </w:p>
    <w:p w14:paraId="2053CF07" w14:textId="2D9FA7CF" w:rsidR="0075584B" w:rsidRDefault="0075584B" w:rsidP="00C37378">
      <w:r>
        <w:rPr>
          <w:noProof/>
          <w:lang w:val="el-GR"/>
        </w:rPr>
        <w:drawing>
          <wp:inline distT="0" distB="0" distL="0" distR="0" wp14:anchorId="60F568B2" wp14:editId="508A3EC7">
            <wp:extent cx="6305550" cy="2154555"/>
            <wp:effectExtent l="0" t="0" r="0" b="0"/>
            <wp:docPr id="854836660"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36660" name="Picture 2" descr="A screenshot of a computer screen&#10;&#10;AI-generated content may be incorrect."/>
                    <pic:cNvPicPr/>
                  </pic:nvPicPr>
                  <pic:blipFill rotWithShape="1">
                    <a:blip r:embed="rId6"/>
                    <a:srcRect t="27547" r="8056"/>
                    <a:stretch>
                      <a:fillRect/>
                    </a:stretch>
                  </pic:blipFill>
                  <pic:spPr bwMode="auto">
                    <a:xfrm>
                      <a:off x="0" y="0"/>
                      <a:ext cx="6305550" cy="2154555"/>
                    </a:xfrm>
                    <a:prstGeom prst="rect">
                      <a:avLst/>
                    </a:prstGeom>
                    <a:ln>
                      <a:noFill/>
                    </a:ln>
                    <a:extLst>
                      <a:ext uri="{53640926-AAD7-44D8-BBD7-CCE9431645EC}">
                        <a14:shadowObscured xmlns:a14="http://schemas.microsoft.com/office/drawing/2010/main"/>
                      </a:ext>
                    </a:extLst>
                  </pic:spPr>
                </pic:pic>
              </a:graphicData>
            </a:graphic>
          </wp:inline>
        </w:drawing>
      </w:r>
    </w:p>
    <w:p w14:paraId="23C10555" w14:textId="5CCF7CF4" w:rsidR="0075584B" w:rsidRPr="0075584B" w:rsidRDefault="0075584B" w:rsidP="00C37378">
      <w:pPr>
        <w:rPr>
          <w:lang w:val="el-GR"/>
        </w:rPr>
      </w:pPr>
      <w:r>
        <w:rPr>
          <w:lang w:val="el-GR"/>
        </w:rPr>
        <w:lastRenderedPageBreak/>
        <w:t>Τα αποτελέσματα της δικής μας ανάλυσης</w:t>
      </w:r>
      <w:r w:rsidRPr="0075584B">
        <w:rPr>
          <w:lang w:val="el-GR"/>
        </w:rPr>
        <w:t>:</w:t>
      </w:r>
    </w:p>
    <w:p w14:paraId="26289A37" w14:textId="77777777" w:rsidR="0075584B" w:rsidRDefault="0075584B" w:rsidP="0075584B">
      <w:pPr>
        <w:rPr>
          <w:rFonts w:ascii="Times New Roman" w:hAnsi="Times New Roman" w:cs="Times New Roman"/>
          <w:sz w:val="24"/>
          <w:szCs w:val="24"/>
        </w:rPr>
      </w:pPr>
      <w:r>
        <w:rPr>
          <w:noProof/>
        </w:rPr>
        <w:drawing>
          <wp:inline distT="0" distB="0" distL="0" distR="0" wp14:anchorId="246704D4" wp14:editId="3E01A5D7">
            <wp:extent cx="6858000" cy="4199890"/>
            <wp:effectExtent l="0" t="0" r="0" b="0"/>
            <wp:docPr id="167767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4313" name="Picture 1677674313"/>
                    <pic:cNvPicPr/>
                  </pic:nvPicPr>
                  <pic:blipFill>
                    <a:blip r:embed="rId7"/>
                    <a:stretch>
                      <a:fillRect/>
                    </a:stretch>
                  </pic:blipFill>
                  <pic:spPr>
                    <a:xfrm>
                      <a:off x="0" y="0"/>
                      <a:ext cx="6858000" cy="4199890"/>
                    </a:xfrm>
                    <a:prstGeom prst="rect">
                      <a:avLst/>
                    </a:prstGeom>
                  </pic:spPr>
                </pic:pic>
              </a:graphicData>
            </a:graphic>
          </wp:inline>
        </w:drawing>
      </w:r>
    </w:p>
    <w:p w14:paraId="64BF1DE7" w14:textId="25B135E4" w:rsidR="0075584B" w:rsidRDefault="0075584B" w:rsidP="0075584B">
      <w:pPr>
        <w:rPr>
          <w:rFonts w:ascii="Times New Roman" w:hAnsi="Times New Roman" w:cs="Times New Roman"/>
          <w:sz w:val="24"/>
          <w:szCs w:val="24"/>
        </w:rPr>
      </w:pPr>
      <w:r>
        <w:rPr>
          <w:rFonts w:ascii="Times New Roman" w:hAnsi="Times New Roman" w:cs="Times New Roman"/>
          <w:sz w:val="24"/>
          <w:szCs w:val="24"/>
          <w:lang w:val="el-GR"/>
        </w:rPr>
        <w:t>Γραφική αναπαράσταση</w:t>
      </w:r>
      <w:r w:rsidR="00C840A9">
        <w:rPr>
          <w:rFonts w:ascii="Times New Roman" w:hAnsi="Times New Roman" w:cs="Times New Roman"/>
          <w:sz w:val="24"/>
          <w:szCs w:val="24"/>
          <w:lang w:val="el-GR"/>
        </w:rPr>
        <w:t xml:space="preserve"> αποτελεσμάτων</w:t>
      </w:r>
      <w:r>
        <w:rPr>
          <w:rFonts w:ascii="Times New Roman" w:hAnsi="Times New Roman" w:cs="Times New Roman"/>
          <w:sz w:val="24"/>
          <w:szCs w:val="24"/>
        </w:rPr>
        <w:t>:</w:t>
      </w:r>
    </w:p>
    <w:p w14:paraId="0E671982" w14:textId="4E81B42B" w:rsidR="0075584B" w:rsidRPr="0075584B" w:rsidRDefault="0075584B" w:rsidP="007558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E9B082" wp14:editId="5B40DD96">
            <wp:extent cx="6858000" cy="4074795"/>
            <wp:effectExtent l="0" t="0" r="0" b="1905"/>
            <wp:docPr id="1928681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81319" name="Picture 1928681319"/>
                    <pic:cNvPicPr/>
                  </pic:nvPicPr>
                  <pic:blipFill>
                    <a:blip r:embed="rId8"/>
                    <a:stretch>
                      <a:fillRect/>
                    </a:stretch>
                  </pic:blipFill>
                  <pic:spPr>
                    <a:xfrm>
                      <a:off x="0" y="0"/>
                      <a:ext cx="6858000" cy="4074795"/>
                    </a:xfrm>
                    <a:prstGeom prst="rect">
                      <a:avLst/>
                    </a:prstGeom>
                  </pic:spPr>
                </pic:pic>
              </a:graphicData>
            </a:graphic>
          </wp:inline>
        </w:drawing>
      </w:r>
    </w:p>
    <w:p w14:paraId="6231A2F7" w14:textId="77777777" w:rsidR="0075584B" w:rsidRDefault="0075584B" w:rsidP="0075584B">
      <w:pPr>
        <w:rPr>
          <w:rFonts w:ascii="Times New Roman" w:hAnsi="Times New Roman" w:cs="Times New Roman"/>
          <w:sz w:val="24"/>
          <w:szCs w:val="24"/>
        </w:rPr>
      </w:pPr>
    </w:p>
    <w:p w14:paraId="037FB596" w14:textId="77777777" w:rsidR="0075584B" w:rsidRDefault="0075584B" w:rsidP="0075584B">
      <w:pPr>
        <w:rPr>
          <w:rFonts w:ascii="Times New Roman" w:hAnsi="Times New Roman" w:cs="Times New Roman"/>
          <w:sz w:val="24"/>
          <w:szCs w:val="24"/>
        </w:rPr>
      </w:pPr>
    </w:p>
    <w:p w14:paraId="72902446" w14:textId="2545D817" w:rsidR="00546DE3" w:rsidRPr="0075584B" w:rsidRDefault="00000000" w:rsidP="0075584B">
      <w:r w:rsidRPr="00BC5095">
        <w:rPr>
          <w:rFonts w:ascii="Times New Roman" w:hAnsi="Times New Roman" w:cs="Times New Roman"/>
          <w:sz w:val="24"/>
          <w:szCs w:val="24"/>
          <w:lang w:val="el-GR"/>
        </w:rPr>
        <w:t>Συγκριτική αξιολόγηση</w:t>
      </w:r>
    </w:p>
    <w:p w14:paraId="1ECC74DD" w14:textId="22821CD9" w:rsidR="00546DE3" w:rsidRPr="0014470F" w:rsidRDefault="00000000" w:rsidP="00BC5095">
      <w:pPr>
        <w:spacing w:line="240" w:lineRule="auto"/>
        <w:rPr>
          <w:rFonts w:ascii="Times New Roman" w:hAnsi="Times New Roman" w:cs="Times New Roman"/>
          <w:sz w:val="24"/>
          <w:szCs w:val="24"/>
          <w:lang w:val="el-GR"/>
        </w:rPr>
      </w:pPr>
      <w:r w:rsidRPr="00BC5095">
        <w:rPr>
          <w:rFonts w:ascii="Times New Roman" w:hAnsi="Times New Roman" w:cs="Times New Roman"/>
          <w:sz w:val="24"/>
          <w:szCs w:val="24"/>
          <w:lang w:val="el-GR"/>
        </w:rPr>
        <w:t xml:space="preserve">Η εργασία προσφέρει διαφορετική προσέγγιση, χρησιμοποιώντας συνδυασμό μοντέλων και επιλογή χαρακτηριστικών με </w:t>
      </w:r>
      <w:r w:rsidRPr="00BC5095">
        <w:rPr>
          <w:rFonts w:ascii="Times New Roman" w:hAnsi="Times New Roman" w:cs="Times New Roman"/>
          <w:sz w:val="24"/>
          <w:szCs w:val="24"/>
        </w:rPr>
        <w:t>Random</w:t>
      </w:r>
      <w:r w:rsidRPr="00BC5095">
        <w:rPr>
          <w:rFonts w:ascii="Times New Roman" w:hAnsi="Times New Roman" w:cs="Times New Roman"/>
          <w:sz w:val="24"/>
          <w:szCs w:val="24"/>
          <w:lang w:val="el-GR"/>
        </w:rPr>
        <w:t xml:space="preserve"> </w:t>
      </w:r>
      <w:r w:rsidRPr="00BC5095">
        <w:rPr>
          <w:rFonts w:ascii="Times New Roman" w:hAnsi="Times New Roman" w:cs="Times New Roman"/>
          <w:sz w:val="24"/>
          <w:szCs w:val="24"/>
        </w:rPr>
        <w:t>Forest</w:t>
      </w:r>
      <w:r w:rsidRPr="00BC5095">
        <w:rPr>
          <w:rFonts w:ascii="Times New Roman" w:hAnsi="Times New Roman" w:cs="Times New Roman"/>
          <w:sz w:val="24"/>
          <w:szCs w:val="24"/>
          <w:lang w:val="el-GR"/>
        </w:rPr>
        <w:t xml:space="preserve">. Παρόλο που το </w:t>
      </w:r>
      <w:r w:rsidRPr="00BC5095">
        <w:rPr>
          <w:rFonts w:ascii="Times New Roman" w:hAnsi="Times New Roman" w:cs="Times New Roman"/>
          <w:sz w:val="24"/>
          <w:szCs w:val="24"/>
        </w:rPr>
        <w:t>accuracy</w:t>
      </w:r>
      <w:r w:rsidRPr="00BC5095">
        <w:rPr>
          <w:rFonts w:ascii="Times New Roman" w:hAnsi="Times New Roman" w:cs="Times New Roman"/>
          <w:sz w:val="24"/>
          <w:szCs w:val="24"/>
          <w:lang w:val="el-GR"/>
        </w:rPr>
        <w:t xml:space="preserve"> ήταν χαμηλότερο (95% </w:t>
      </w:r>
      <w:r w:rsidRPr="00BC5095">
        <w:rPr>
          <w:rFonts w:ascii="Times New Roman" w:hAnsi="Times New Roman" w:cs="Times New Roman"/>
          <w:sz w:val="24"/>
          <w:szCs w:val="24"/>
        </w:rPr>
        <w:t>vs</w:t>
      </w:r>
      <w:r w:rsidRPr="00BC5095">
        <w:rPr>
          <w:rFonts w:ascii="Times New Roman" w:hAnsi="Times New Roman" w:cs="Times New Roman"/>
          <w:sz w:val="24"/>
          <w:szCs w:val="24"/>
          <w:lang w:val="el-GR"/>
        </w:rPr>
        <w:t xml:space="preserve"> 99.99%), η ανάλυση καλύπτει περισσότερες παραλλαγές και αναδεικνύει τη σημασία επιλογής χαρακτηριστικών.</w:t>
      </w:r>
      <w:r w:rsidR="0014470F">
        <w:rPr>
          <w:rFonts w:ascii="Times New Roman" w:hAnsi="Times New Roman" w:cs="Times New Roman"/>
          <w:sz w:val="24"/>
          <w:szCs w:val="24"/>
          <w:lang w:val="el-GR"/>
        </w:rPr>
        <w:t xml:space="preserve"> Παρότι στην αρχή δοκιμάστηκαν τα </w:t>
      </w:r>
      <w:r w:rsidR="0014470F">
        <w:rPr>
          <w:rFonts w:ascii="Times New Roman" w:hAnsi="Times New Roman" w:cs="Times New Roman"/>
          <w:sz w:val="24"/>
          <w:szCs w:val="24"/>
        </w:rPr>
        <w:t>documented</w:t>
      </w:r>
      <w:r w:rsidR="0014470F" w:rsidRPr="0014470F">
        <w:rPr>
          <w:rFonts w:ascii="Times New Roman" w:hAnsi="Times New Roman" w:cs="Times New Roman"/>
          <w:sz w:val="24"/>
          <w:szCs w:val="24"/>
          <w:lang w:val="el-GR"/>
        </w:rPr>
        <w:t xml:space="preserve"> </w:t>
      </w:r>
      <w:r w:rsidR="0014470F">
        <w:rPr>
          <w:rFonts w:ascii="Times New Roman" w:hAnsi="Times New Roman" w:cs="Times New Roman"/>
          <w:sz w:val="24"/>
          <w:szCs w:val="24"/>
          <w:lang w:val="el-GR"/>
        </w:rPr>
        <w:t xml:space="preserve">βήματα που ακολουθήθηκαν στο </w:t>
      </w:r>
      <w:r w:rsidR="0014470F">
        <w:rPr>
          <w:rFonts w:ascii="Times New Roman" w:hAnsi="Times New Roman" w:cs="Times New Roman"/>
          <w:sz w:val="24"/>
          <w:szCs w:val="24"/>
        </w:rPr>
        <w:t>paper</w:t>
      </w:r>
      <w:r w:rsidR="0014470F" w:rsidRPr="0014470F">
        <w:rPr>
          <w:rFonts w:ascii="Times New Roman" w:hAnsi="Times New Roman" w:cs="Times New Roman"/>
          <w:sz w:val="24"/>
          <w:szCs w:val="24"/>
          <w:lang w:val="el-GR"/>
        </w:rPr>
        <w:t xml:space="preserve"> </w:t>
      </w:r>
      <w:r w:rsidR="0014470F">
        <w:rPr>
          <w:rFonts w:ascii="Times New Roman" w:hAnsi="Times New Roman" w:cs="Times New Roman"/>
          <w:sz w:val="24"/>
          <w:szCs w:val="24"/>
          <w:lang w:val="el-GR"/>
        </w:rPr>
        <w:t xml:space="preserve">τα αποτελέσματα διέφεραν κατά πολύ. Καταλαβαίνουμε οτι υπάρχουν βήματα πιθανώς στο </w:t>
      </w:r>
      <w:r w:rsidR="0014470F">
        <w:rPr>
          <w:rFonts w:ascii="Times New Roman" w:hAnsi="Times New Roman" w:cs="Times New Roman"/>
          <w:sz w:val="24"/>
          <w:szCs w:val="24"/>
        </w:rPr>
        <w:t>preprocessing</w:t>
      </w:r>
      <w:r w:rsidR="0014470F" w:rsidRPr="0014470F">
        <w:rPr>
          <w:rFonts w:ascii="Times New Roman" w:hAnsi="Times New Roman" w:cs="Times New Roman"/>
          <w:sz w:val="24"/>
          <w:szCs w:val="24"/>
          <w:lang w:val="el-GR"/>
        </w:rPr>
        <w:t xml:space="preserve"> </w:t>
      </w:r>
      <w:r w:rsidR="0014470F">
        <w:rPr>
          <w:rFonts w:ascii="Times New Roman" w:hAnsi="Times New Roman" w:cs="Times New Roman"/>
          <w:sz w:val="24"/>
          <w:szCs w:val="24"/>
          <w:lang w:val="el-GR"/>
        </w:rPr>
        <w:t xml:space="preserve">τα οποία δεν είναι </w:t>
      </w:r>
      <w:r w:rsidR="0014470F">
        <w:rPr>
          <w:rFonts w:ascii="Times New Roman" w:hAnsi="Times New Roman" w:cs="Times New Roman"/>
          <w:sz w:val="24"/>
          <w:szCs w:val="24"/>
        </w:rPr>
        <w:t>documented</w:t>
      </w:r>
      <w:r w:rsidR="0014470F" w:rsidRPr="0014470F">
        <w:rPr>
          <w:rFonts w:ascii="Times New Roman" w:hAnsi="Times New Roman" w:cs="Times New Roman"/>
          <w:sz w:val="24"/>
          <w:szCs w:val="24"/>
          <w:lang w:val="el-GR"/>
        </w:rPr>
        <w:t>.</w:t>
      </w:r>
      <w:r w:rsidR="0014470F">
        <w:rPr>
          <w:rFonts w:ascii="Times New Roman" w:hAnsi="Times New Roman" w:cs="Times New Roman"/>
          <w:sz w:val="24"/>
          <w:szCs w:val="24"/>
          <w:lang w:val="el-GR"/>
        </w:rPr>
        <w:t xml:space="preserve">  </w:t>
      </w:r>
    </w:p>
    <w:p w14:paraId="16780447" w14:textId="77777777" w:rsidR="00BC5095" w:rsidRPr="00F61D6A" w:rsidRDefault="00BC5095" w:rsidP="00BC5095">
      <w:pPr>
        <w:spacing w:line="240" w:lineRule="auto"/>
        <w:rPr>
          <w:rFonts w:ascii="Times New Roman" w:hAnsi="Times New Roman" w:cs="Times New Roman"/>
          <w:sz w:val="24"/>
          <w:szCs w:val="24"/>
          <w:lang w:val="el-GR"/>
        </w:rPr>
      </w:pPr>
    </w:p>
    <w:sectPr w:rsidR="00BC5095" w:rsidRPr="00F61D6A" w:rsidSect="00BC50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1B0657"/>
    <w:multiLevelType w:val="hybridMultilevel"/>
    <w:tmpl w:val="C57A64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0A87BE4"/>
    <w:multiLevelType w:val="hybridMultilevel"/>
    <w:tmpl w:val="6568BA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AA069A1"/>
    <w:multiLevelType w:val="hybridMultilevel"/>
    <w:tmpl w:val="04766BC6"/>
    <w:lvl w:ilvl="0" w:tplc="04080001">
      <w:start w:val="1"/>
      <w:numFmt w:val="bullet"/>
      <w:lvlText w:val=""/>
      <w:lvlJc w:val="left"/>
      <w:pPr>
        <w:ind w:left="840" w:hanging="360"/>
      </w:pPr>
      <w:rPr>
        <w:rFonts w:ascii="Symbol" w:hAnsi="Symbol" w:hint="default"/>
      </w:rPr>
    </w:lvl>
    <w:lvl w:ilvl="1" w:tplc="04080003" w:tentative="1">
      <w:start w:val="1"/>
      <w:numFmt w:val="bullet"/>
      <w:lvlText w:val="o"/>
      <w:lvlJc w:val="left"/>
      <w:pPr>
        <w:ind w:left="1560" w:hanging="360"/>
      </w:pPr>
      <w:rPr>
        <w:rFonts w:ascii="Courier New" w:hAnsi="Courier New" w:cs="Courier New" w:hint="default"/>
      </w:rPr>
    </w:lvl>
    <w:lvl w:ilvl="2" w:tplc="04080005" w:tentative="1">
      <w:start w:val="1"/>
      <w:numFmt w:val="bullet"/>
      <w:lvlText w:val=""/>
      <w:lvlJc w:val="left"/>
      <w:pPr>
        <w:ind w:left="2280" w:hanging="360"/>
      </w:pPr>
      <w:rPr>
        <w:rFonts w:ascii="Wingdings" w:hAnsi="Wingdings" w:hint="default"/>
      </w:rPr>
    </w:lvl>
    <w:lvl w:ilvl="3" w:tplc="04080001" w:tentative="1">
      <w:start w:val="1"/>
      <w:numFmt w:val="bullet"/>
      <w:lvlText w:val=""/>
      <w:lvlJc w:val="left"/>
      <w:pPr>
        <w:ind w:left="3000" w:hanging="360"/>
      </w:pPr>
      <w:rPr>
        <w:rFonts w:ascii="Symbol" w:hAnsi="Symbol" w:hint="default"/>
      </w:rPr>
    </w:lvl>
    <w:lvl w:ilvl="4" w:tplc="04080003" w:tentative="1">
      <w:start w:val="1"/>
      <w:numFmt w:val="bullet"/>
      <w:lvlText w:val="o"/>
      <w:lvlJc w:val="left"/>
      <w:pPr>
        <w:ind w:left="3720" w:hanging="360"/>
      </w:pPr>
      <w:rPr>
        <w:rFonts w:ascii="Courier New" w:hAnsi="Courier New" w:cs="Courier New" w:hint="default"/>
      </w:rPr>
    </w:lvl>
    <w:lvl w:ilvl="5" w:tplc="04080005" w:tentative="1">
      <w:start w:val="1"/>
      <w:numFmt w:val="bullet"/>
      <w:lvlText w:val=""/>
      <w:lvlJc w:val="left"/>
      <w:pPr>
        <w:ind w:left="4440" w:hanging="360"/>
      </w:pPr>
      <w:rPr>
        <w:rFonts w:ascii="Wingdings" w:hAnsi="Wingdings" w:hint="default"/>
      </w:rPr>
    </w:lvl>
    <w:lvl w:ilvl="6" w:tplc="04080001" w:tentative="1">
      <w:start w:val="1"/>
      <w:numFmt w:val="bullet"/>
      <w:lvlText w:val=""/>
      <w:lvlJc w:val="left"/>
      <w:pPr>
        <w:ind w:left="5160" w:hanging="360"/>
      </w:pPr>
      <w:rPr>
        <w:rFonts w:ascii="Symbol" w:hAnsi="Symbol" w:hint="default"/>
      </w:rPr>
    </w:lvl>
    <w:lvl w:ilvl="7" w:tplc="04080003" w:tentative="1">
      <w:start w:val="1"/>
      <w:numFmt w:val="bullet"/>
      <w:lvlText w:val="o"/>
      <w:lvlJc w:val="left"/>
      <w:pPr>
        <w:ind w:left="5880" w:hanging="360"/>
      </w:pPr>
      <w:rPr>
        <w:rFonts w:ascii="Courier New" w:hAnsi="Courier New" w:cs="Courier New" w:hint="default"/>
      </w:rPr>
    </w:lvl>
    <w:lvl w:ilvl="8" w:tplc="04080005" w:tentative="1">
      <w:start w:val="1"/>
      <w:numFmt w:val="bullet"/>
      <w:lvlText w:val=""/>
      <w:lvlJc w:val="left"/>
      <w:pPr>
        <w:ind w:left="6600" w:hanging="360"/>
      </w:pPr>
      <w:rPr>
        <w:rFonts w:ascii="Wingdings" w:hAnsi="Wingdings" w:hint="default"/>
      </w:rPr>
    </w:lvl>
  </w:abstractNum>
  <w:abstractNum w:abstractNumId="12" w15:restartNumberingAfterBreak="0">
    <w:nsid w:val="3A702611"/>
    <w:multiLevelType w:val="multilevel"/>
    <w:tmpl w:val="3D1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4235C"/>
    <w:multiLevelType w:val="multilevel"/>
    <w:tmpl w:val="7BFA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6C01D0"/>
    <w:multiLevelType w:val="hybridMultilevel"/>
    <w:tmpl w:val="4D3EBB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C005EAF"/>
    <w:multiLevelType w:val="hybridMultilevel"/>
    <w:tmpl w:val="794E07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62AC31E5"/>
    <w:multiLevelType w:val="multilevel"/>
    <w:tmpl w:val="9B5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6309">
    <w:abstractNumId w:val="8"/>
  </w:num>
  <w:num w:numId="2" w16cid:durableId="737098648">
    <w:abstractNumId w:val="6"/>
  </w:num>
  <w:num w:numId="3" w16cid:durableId="726025708">
    <w:abstractNumId w:val="5"/>
  </w:num>
  <w:num w:numId="4" w16cid:durableId="101189005">
    <w:abstractNumId w:val="4"/>
  </w:num>
  <w:num w:numId="5" w16cid:durableId="1115177430">
    <w:abstractNumId w:val="7"/>
  </w:num>
  <w:num w:numId="6" w16cid:durableId="959920416">
    <w:abstractNumId w:val="3"/>
  </w:num>
  <w:num w:numId="7" w16cid:durableId="184516236">
    <w:abstractNumId w:val="2"/>
  </w:num>
  <w:num w:numId="8" w16cid:durableId="14354614">
    <w:abstractNumId w:val="1"/>
  </w:num>
  <w:num w:numId="9" w16cid:durableId="1884167448">
    <w:abstractNumId w:val="0"/>
  </w:num>
  <w:num w:numId="10" w16cid:durableId="922490185">
    <w:abstractNumId w:val="15"/>
  </w:num>
  <w:num w:numId="11" w16cid:durableId="2091269218">
    <w:abstractNumId w:val="14"/>
  </w:num>
  <w:num w:numId="12" w16cid:durableId="1503623119">
    <w:abstractNumId w:val="10"/>
  </w:num>
  <w:num w:numId="13" w16cid:durableId="986007810">
    <w:abstractNumId w:val="9"/>
  </w:num>
  <w:num w:numId="14" w16cid:durableId="1057632937">
    <w:abstractNumId w:val="16"/>
  </w:num>
  <w:num w:numId="15" w16cid:durableId="1657611557">
    <w:abstractNumId w:val="12"/>
  </w:num>
  <w:num w:numId="16" w16cid:durableId="936015460">
    <w:abstractNumId w:val="13"/>
  </w:num>
  <w:num w:numId="17" w16cid:durableId="11401544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470F"/>
    <w:rsid w:val="0015074B"/>
    <w:rsid w:val="00172990"/>
    <w:rsid w:val="00193D1E"/>
    <w:rsid w:val="0029639D"/>
    <w:rsid w:val="00326F90"/>
    <w:rsid w:val="00546DE3"/>
    <w:rsid w:val="00596EB0"/>
    <w:rsid w:val="0075584B"/>
    <w:rsid w:val="00926958"/>
    <w:rsid w:val="00A06F20"/>
    <w:rsid w:val="00AA1D8D"/>
    <w:rsid w:val="00AD739E"/>
    <w:rsid w:val="00B47730"/>
    <w:rsid w:val="00BC5095"/>
    <w:rsid w:val="00C37378"/>
    <w:rsid w:val="00C840A9"/>
    <w:rsid w:val="00CB0664"/>
    <w:rsid w:val="00E24140"/>
    <w:rsid w:val="00F1483F"/>
    <w:rsid w:val="00F43AE9"/>
    <w:rsid w:val="00F44E56"/>
    <w:rsid w:val="00F61D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0D1B26"/>
  <w14:defaultImageDpi w14:val="300"/>
  <w15:docId w15:val="{346F7CB7-60EB-4832-B9FF-881FF7E6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09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610233">
      <w:bodyDiv w:val="1"/>
      <w:marLeft w:val="0"/>
      <w:marRight w:val="0"/>
      <w:marTop w:val="0"/>
      <w:marBottom w:val="0"/>
      <w:divBdr>
        <w:top w:val="none" w:sz="0" w:space="0" w:color="auto"/>
        <w:left w:val="none" w:sz="0" w:space="0" w:color="auto"/>
        <w:bottom w:val="none" w:sz="0" w:space="0" w:color="auto"/>
        <w:right w:val="none" w:sz="0" w:space="0" w:color="auto"/>
      </w:divBdr>
    </w:div>
    <w:div w:id="1033842633">
      <w:bodyDiv w:val="1"/>
      <w:marLeft w:val="0"/>
      <w:marRight w:val="0"/>
      <w:marTop w:val="0"/>
      <w:marBottom w:val="0"/>
      <w:divBdr>
        <w:top w:val="none" w:sz="0" w:space="0" w:color="auto"/>
        <w:left w:val="none" w:sz="0" w:space="0" w:color="auto"/>
        <w:bottom w:val="none" w:sz="0" w:space="0" w:color="auto"/>
        <w:right w:val="none" w:sz="0" w:space="0" w:color="auto"/>
      </w:divBdr>
    </w:div>
    <w:div w:id="1519002780">
      <w:bodyDiv w:val="1"/>
      <w:marLeft w:val="0"/>
      <w:marRight w:val="0"/>
      <w:marTop w:val="0"/>
      <w:marBottom w:val="0"/>
      <w:divBdr>
        <w:top w:val="none" w:sz="0" w:space="0" w:color="auto"/>
        <w:left w:val="none" w:sz="0" w:space="0" w:color="auto"/>
        <w:bottom w:val="none" w:sz="0" w:space="0" w:color="auto"/>
        <w:right w:val="none" w:sz="0" w:space="0" w:color="auto"/>
      </w:divBdr>
    </w:div>
    <w:div w:id="16678980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1107</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Νικόλαος Ντέιτς</cp:lastModifiedBy>
  <cp:revision>7</cp:revision>
  <dcterms:created xsi:type="dcterms:W3CDTF">2013-12-23T23:15:00Z</dcterms:created>
  <dcterms:modified xsi:type="dcterms:W3CDTF">2025-07-30T10:05:00Z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5a85-9097-4dc0-bec1-2103746497f6_Enabled">
    <vt:lpwstr>true</vt:lpwstr>
  </property>
  <property fmtid="{D5CDD505-2E9C-101B-9397-08002B2CF9AE}" pid="3" name="MSIP_Label_66f45a85-9097-4dc0-bec1-2103746497f6_SetDate">
    <vt:lpwstr>2025-07-03T20:40:48Z</vt:lpwstr>
  </property>
  <property fmtid="{D5CDD505-2E9C-101B-9397-08002B2CF9AE}" pid="4" name="MSIP_Label_66f45a85-9097-4dc0-bec1-2103746497f6_Method">
    <vt:lpwstr>Standard</vt:lpwstr>
  </property>
  <property fmtid="{D5CDD505-2E9C-101B-9397-08002B2CF9AE}" pid="5" name="MSIP_Label_66f45a85-9097-4dc0-bec1-2103746497f6_Name">
    <vt:lpwstr>For Internal Use</vt:lpwstr>
  </property>
  <property fmtid="{D5CDD505-2E9C-101B-9397-08002B2CF9AE}" pid="6" name="MSIP_Label_66f45a85-9097-4dc0-bec1-2103746497f6_SiteId">
    <vt:lpwstr>4f1b3dbb-846d-4206-92b5-ac1cf048dbb2</vt:lpwstr>
  </property>
  <property fmtid="{D5CDD505-2E9C-101B-9397-08002B2CF9AE}" pid="7" name="MSIP_Label_66f45a85-9097-4dc0-bec1-2103746497f6_ActionId">
    <vt:lpwstr>626acb38-0b58-4881-bfca-dd122a931666</vt:lpwstr>
  </property>
  <property fmtid="{D5CDD505-2E9C-101B-9397-08002B2CF9AE}" pid="8" name="MSIP_Label_66f45a85-9097-4dc0-bec1-2103746497f6_ContentBits">
    <vt:lpwstr>0</vt:lpwstr>
  </property>
</Properties>
</file>